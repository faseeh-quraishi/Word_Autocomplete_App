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63" w:rsidRPr="00513663" w:rsidRDefault="00274BE4" w:rsidP="00D30B8B">
      <w:pPr>
        <w:pStyle w:val="Title"/>
        <w:jc w:val="center"/>
        <w:rPr>
          <w:lang w:val="en-GB" w:eastAsia="en-GB"/>
        </w:rPr>
      </w:pPr>
      <w:r>
        <w:rPr>
          <w:lang w:val="en-GB" w:eastAsia="en-GB"/>
        </w:rPr>
        <w:t>Assignment</w:t>
      </w:r>
      <w:r w:rsidR="00513663" w:rsidRPr="00513663">
        <w:rPr>
          <w:lang w:val="en-GB" w:eastAsia="en-GB"/>
        </w:rPr>
        <w:t xml:space="preserve"> 2</w:t>
      </w:r>
      <w:r>
        <w:rPr>
          <w:lang w:val="en-GB" w:eastAsia="en-GB"/>
        </w:rPr>
        <w:t>, Task 2</w:t>
      </w:r>
      <w:r w:rsidR="00D30B8B">
        <w:rPr>
          <w:lang w:val="en-GB" w:eastAsia="en-GB"/>
        </w:rPr>
        <w:t xml:space="preserve"> Report</w:t>
      </w:r>
      <w:r>
        <w:rPr>
          <w:lang w:val="en-GB" w:eastAsia="en-GB"/>
        </w:rPr>
        <w:br/>
      </w:r>
      <w:r w:rsidR="00513663" w:rsidRPr="00D30B8B">
        <w:rPr>
          <w:b/>
          <w:lang w:val="en-GB" w:eastAsia="en-GB"/>
        </w:rPr>
        <w:t>Word Completion Using AVL Trees</w:t>
      </w:r>
    </w:p>
    <w:p w:rsidR="00A7357F" w:rsidRDefault="00A7357F" w:rsidP="00A735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Course: </w:t>
      </w:r>
      <w:r>
        <w:rPr>
          <w:rFonts w:ascii="Times New Roman" w:eastAsia="Times New Roman" w:hAnsi="Times New Roman" w:cs="Times New Roman"/>
          <w:b/>
          <w:bCs/>
          <w:sz w:val="27"/>
          <w:szCs w:val="27"/>
          <w:lang w:eastAsia="en-GB"/>
        </w:rPr>
        <w:tab/>
        <w:t>COMP-8547</w:t>
      </w:r>
    </w:p>
    <w:p w:rsidR="00A7357F" w:rsidRDefault="00A7357F" w:rsidP="00A735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Instructor:</w:t>
      </w:r>
      <w:r>
        <w:rPr>
          <w:rFonts w:ascii="Times New Roman" w:eastAsia="Times New Roman" w:hAnsi="Times New Roman" w:cs="Times New Roman"/>
          <w:b/>
          <w:bCs/>
          <w:sz w:val="27"/>
          <w:szCs w:val="27"/>
          <w:lang w:eastAsia="en-GB"/>
        </w:rPr>
        <w:tab/>
        <w:t>DR. OLENA SYROTKINA</w:t>
      </w:r>
    </w:p>
    <w:p w:rsidR="00A7357F" w:rsidRDefault="00A7357F" w:rsidP="00A735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Student: </w:t>
      </w:r>
      <w:r>
        <w:rPr>
          <w:rFonts w:ascii="Times New Roman" w:eastAsia="Times New Roman" w:hAnsi="Times New Roman" w:cs="Times New Roman"/>
          <w:b/>
          <w:bCs/>
          <w:sz w:val="27"/>
          <w:szCs w:val="27"/>
          <w:lang w:eastAsia="en-GB"/>
        </w:rPr>
        <w:tab/>
        <w:t>FASEEH U REHMAN QURESHI</w:t>
      </w:r>
    </w:p>
    <w:p w:rsidR="00A7357F" w:rsidRDefault="00A7357F" w:rsidP="00A735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Student ID:</w:t>
      </w:r>
      <w:r>
        <w:rPr>
          <w:rFonts w:ascii="Times New Roman" w:eastAsia="Times New Roman" w:hAnsi="Times New Roman" w:cs="Times New Roman"/>
          <w:b/>
          <w:bCs/>
          <w:sz w:val="27"/>
          <w:szCs w:val="27"/>
          <w:lang w:eastAsia="en-GB"/>
        </w:rPr>
        <w:tab/>
        <w:t>110188603</w:t>
      </w:r>
    </w:p>
    <w:p w:rsidR="00A7357F" w:rsidRDefault="00A7357F" w:rsidP="00A7357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Date: </w:t>
      </w:r>
      <w:r>
        <w:rPr>
          <w:rFonts w:ascii="Times New Roman" w:eastAsia="Times New Roman" w:hAnsi="Times New Roman" w:cs="Times New Roman"/>
          <w:b/>
          <w:bCs/>
          <w:sz w:val="27"/>
          <w:szCs w:val="27"/>
          <w:lang w:eastAsia="en-GB"/>
        </w:rPr>
        <w:tab/>
      </w:r>
      <w:r>
        <w:rPr>
          <w:rFonts w:ascii="Times New Roman" w:eastAsia="Times New Roman" w:hAnsi="Times New Roman" w:cs="Times New Roman"/>
          <w:b/>
          <w:bCs/>
          <w:sz w:val="27"/>
          <w:szCs w:val="27"/>
          <w:lang w:eastAsia="en-GB"/>
        </w:rPr>
        <w:tab/>
        <w:t>07</w:t>
      </w:r>
      <w:r>
        <w:rPr>
          <w:rFonts w:ascii="Times New Roman" w:eastAsia="Times New Roman" w:hAnsi="Times New Roman" w:cs="Times New Roman"/>
          <w:b/>
          <w:bCs/>
          <w:sz w:val="27"/>
          <w:szCs w:val="27"/>
          <w:vertAlign w:val="superscript"/>
          <w:lang w:eastAsia="en-GB"/>
        </w:rPr>
        <w:t>th</w:t>
      </w:r>
      <w:r>
        <w:rPr>
          <w:rFonts w:ascii="Times New Roman" w:eastAsia="Times New Roman" w:hAnsi="Times New Roman" w:cs="Times New Roman"/>
          <w:b/>
          <w:bCs/>
          <w:sz w:val="27"/>
          <w:szCs w:val="27"/>
          <w:lang w:eastAsia="en-GB"/>
        </w:rPr>
        <w:t xml:space="preserve"> JUNE 2025</w:t>
      </w:r>
    </w:p>
    <w:p w:rsidR="00A7357F" w:rsidRDefault="00A7357F" w:rsidP="00F90049">
      <w:pPr>
        <w:pStyle w:val="Heading1"/>
        <w:rPr>
          <w:lang w:val="en-GB" w:eastAsia="en-GB"/>
        </w:rPr>
      </w:pPr>
      <w:r>
        <w:pict>
          <v:rect id="_x0000_i1025" style="width:451.3pt;height:1.5pt" o:hralign="center" o:hrstd="t" o:hr="t" fillcolor="#a0a0a0" stroked="f"/>
        </w:pict>
      </w:r>
    </w:p>
    <w:p w:rsidR="00513663" w:rsidRPr="00513663" w:rsidRDefault="00513663" w:rsidP="00F90049">
      <w:pPr>
        <w:pStyle w:val="Heading1"/>
        <w:rPr>
          <w:lang w:val="en-GB" w:eastAsia="en-GB"/>
        </w:rPr>
      </w:pPr>
      <w:r w:rsidRPr="00513663">
        <w:rPr>
          <w:lang w:val="en-GB" w:eastAsia="en-GB"/>
        </w:rPr>
        <w:t>1. Task Objective</w:t>
      </w:r>
    </w:p>
    <w:p w:rsidR="00513663" w:rsidRPr="00513663" w:rsidRDefault="00513663" w:rsidP="00F90049">
      <w:pPr>
        <w:pStyle w:val="Heading2"/>
        <w:rPr>
          <w:lang w:val="en-GB" w:eastAsia="en-GB"/>
        </w:rPr>
      </w:pPr>
      <w:r w:rsidRPr="00513663">
        <w:rPr>
          <w:lang w:val="en-GB" w:eastAsia="en-GB"/>
        </w:rPr>
        <w:t>Word Completion</w:t>
      </w:r>
    </w:p>
    <w:p w:rsidR="00513663" w:rsidRPr="00513663" w:rsidRDefault="00513663" w:rsidP="00513663">
      <w:p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The objective of this task is to implement a word completion feature using a self-balancing search tree, specifically an AVL tree. The solution involves:</w:t>
      </w:r>
    </w:p>
    <w:p w:rsidR="00513663" w:rsidRPr="00513663" w:rsidRDefault="00513663" w:rsidP="00513663">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Building a vocabulary from text data in CSV files.</w:t>
      </w:r>
    </w:p>
    <w:p w:rsidR="00513663" w:rsidRPr="00513663" w:rsidRDefault="00513663" w:rsidP="00513663">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Inserting words into an AVL tree along with their frequency of occurrence.</w:t>
      </w:r>
    </w:p>
    <w:p w:rsidR="00513663" w:rsidRPr="00513663" w:rsidRDefault="00513663" w:rsidP="00513663">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Allowing the user to enter a prefix and retrieving top-K word suggestions.</w:t>
      </w:r>
    </w:p>
    <w:p w:rsidR="00513663" w:rsidRPr="00513663" w:rsidRDefault="00513663" w:rsidP="00513663">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Ranking and returning these suggestions based on word frequency using a min-heap.</w:t>
      </w:r>
    </w:p>
    <w:p w:rsidR="00513663" w:rsidRPr="00513663" w:rsidRDefault="00513663" w:rsidP="00F90049">
      <w:pPr>
        <w:pStyle w:val="Heading1"/>
        <w:rPr>
          <w:lang w:val="en-GB" w:eastAsia="en-GB"/>
        </w:rPr>
      </w:pPr>
      <w:r w:rsidRPr="00513663">
        <w:rPr>
          <w:lang w:val="en-GB" w:eastAsia="en-GB"/>
        </w:rPr>
        <w:t>2. Solution Explanation with Code Snippets</w:t>
      </w:r>
    </w:p>
    <w:p w:rsidR="00513663" w:rsidRPr="00513663" w:rsidRDefault="00513663" w:rsidP="00F90049">
      <w:pPr>
        <w:pStyle w:val="Heading2"/>
        <w:rPr>
          <w:lang w:val="en-GB" w:eastAsia="en-GB"/>
        </w:rPr>
      </w:pPr>
      <w:r w:rsidRPr="00513663">
        <w:rPr>
          <w:lang w:val="en-GB" w:eastAsia="en-GB"/>
        </w:rPr>
        <w:t>2.1 Reading and Cleaning Data</w:t>
      </w:r>
    </w:p>
    <w:p w:rsidR="00513663" w:rsidRPr="00513663" w:rsidRDefault="00513663" w:rsidP="00513663">
      <w:p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 xml:space="preserve">The CSV file is read line by line. The first line </w:t>
      </w:r>
      <w:r w:rsidR="00274BE4">
        <w:rPr>
          <w:rFonts w:ascii="Times New Roman" w:eastAsia="Times New Roman" w:hAnsi="Times New Roman" w:cs="Times New Roman"/>
          <w:sz w:val="24"/>
          <w:szCs w:val="24"/>
          <w:lang w:val="en-GB" w:eastAsia="en-GB"/>
        </w:rPr>
        <w:t xml:space="preserve">in CSV file </w:t>
      </w:r>
      <w:r w:rsidRPr="00513663">
        <w:rPr>
          <w:rFonts w:ascii="Times New Roman" w:eastAsia="Times New Roman" w:hAnsi="Times New Roman" w:cs="Times New Roman"/>
          <w:sz w:val="24"/>
          <w:szCs w:val="24"/>
          <w:lang w:val="en-GB" w:eastAsia="en-GB"/>
        </w:rPr>
        <w:t>is the header, which is skipped. Each remaining line is split by commas to extract columns. Every column is processed to extract individual words.</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513663">
        <w:rPr>
          <w:rFonts w:ascii="Courier New" w:eastAsia="Times New Roman" w:hAnsi="Courier New" w:cs="Courier New"/>
          <w:sz w:val="20"/>
          <w:szCs w:val="20"/>
          <w:lang w:val="en-GB" w:eastAsia="en-GB"/>
        </w:rPr>
        <w:t>BufferedReader</w:t>
      </w:r>
      <w:proofErr w:type="spell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br</w:t>
      </w:r>
      <w:proofErr w:type="spellEnd"/>
      <w:r w:rsidRPr="00513663">
        <w:rPr>
          <w:rFonts w:ascii="Courier New" w:eastAsia="Times New Roman" w:hAnsi="Courier New" w:cs="Courier New"/>
          <w:sz w:val="20"/>
          <w:szCs w:val="20"/>
          <w:lang w:val="en-GB" w:eastAsia="en-GB"/>
        </w:rPr>
        <w:t xml:space="preserve"> = new </w:t>
      </w:r>
      <w:proofErr w:type="spellStart"/>
      <w:proofErr w:type="gramStart"/>
      <w:r w:rsidRPr="00513663">
        <w:rPr>
          <w:rFonts w:ascii="Courier New" w:eastAsia="Times New Roman" w:hAnsi="Courier New" w:cs="Courier New"/>
          <w:sz w:val="20"/>
          <w:szCs w:val="20"/>
          <w:lang w:val="en-GB" w:eastAsia="en-GB"/>
        </w:rPr>
        <w:t>BufferedReader</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 xml:space="preserve">new </w:t>
      </w:r>
      <w:proofErr w:type="spellStart"/>
      <w:r w:rsidRPr="00513663">
        <w:rPr>
          <w:rFonts w:ascii="Courier New" w:eastAsia="Times New Roman" w:hAnsi="Courier New" w:cs="Courier New"/>
          <w:sz w:val="20"/>
          <w:szCs w:val="20"/>
          <w:lang w:val="en-GB" w:eastAsia="en-GB"/>
        </w:rPr>
        <w:t>FileReader</w:t>
      </w:r>
      <w:proofErr w:type="spellEnd"/>
      <w:r w:rsidRPr="00513663">
        <w:rPr>
          <w:rFonts w:ascii="Courier New" w:eastAsia="Times New Roman" w:hAnsi="Courier New" w:cs="Courier New"/>
          <w:sz w:val="20"/>
          <w:szCs w:val="20"/>
          <w:lang w:val="en-GB" w:eastAsia="en-GB"/>
        </w:rPr>
        <w:t>("</w:t>
      </w:r>
      <w:r w:rsidR="00274BE4">
        <w:rPr>
          <w:rFonts w:ascii="Courier New" w:eastAsia="Times New Roman" w:hAnsi="Courier New" w:cs="Courier New"/>
          <w:sz w:val="20"/>
          <w:szCs w:val="20"/>
          <w:lang w:val="en-GB" w:eastAsia="en-GB"/>
        </w:rPr>
        <w:t>all_laptops_data</w:t>
      </w:r>
      <w:r w:rsidRPr="00513663">
        <w:rPr>
          <w:rFonts w:ascii="Courier New" w:eastAsia="Times New Roman" w:hAnsi="Courier New" w:cs="Courier New"/>
          <w:sz w:val="20"/>
          <w:szCs w:val="20"/>
          <w:lang w:val="en-GB" w:eastAsia="en-GB"/>
        </w:rPr>
        <w:t>.csv"));</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String line;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proofErr w:type="gramStart"/>
      <w:r w:rsidRPr="00513663">
        <w:rPr>
          <w:rFonts w:ascii="Courier New" w:eastAsia="Times New Roman" w:hAnsi="Courier New" w:cs="Courier New"/>
          <w:sz w:val="20"/>
          <w:szCs w:val="20"/>
          <w:lang w:val="en-GB" w:eastAsia="en-GB"/>
        </w:rPr>
        <w:t>br.readLine</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 // Skip header</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13663">
        <w:rPr>
          <w:rFonts w:ascii="Courier New" w:eastAsia="Times New Roman" w:hAnsi="Courier New" w:cs="Courier New"/>
          <w:sz w:val="20"/>
          <w:szCs w:val="20"/>
          <w:lang w:val="en-GB" w:eastAsia="en-GB"/>
        </w:rPr>
        <w:lastRenderedPageBreak/>
        <w:t>while</w:t>
      </w:r>
      <w:proofErr w:type="gramEnd"/>
      <w:r w:rsidRPr="00513663">
        <w:rPr>
          <w:rFonts w:ascii="Courier New" w:eastAsia="Times New Roman" w:hAnsi="Courier New" w:cs="Courier New"/>
          <w:sz w:val="20"/>
          <w:szCs w:val="20"/>
          <w:lang w:val="en-GB" w:eastAsia="en-GB"/>
        </w:rPr>
        <w:t xml:space="preserve"> ((line = </w:t>
      </w:r>
      <w:proofErr w:type="spellStart"/>
      <w:r w:rsidRPr="00513663">
        <w:rPr>
          <w:rFonts w:ascii="Courier New" w:eastAsia="Times New Roman" w:hAnsi="Courier New" w:cs="Courier New"/>
          <w:sz w:val="20"/>
          <w:szCs w:val="20"/>
          <w:lang w:val="en-GB" w:eastAsia="en-GB"/>
        </w:rPr>
        <w:t>br.readLine</w:t>
      </w:r>
      <w:proofErr w:type="spellEnd"/>
      <w:r w:rsidRPr="00513663">
        <w:rPr>
          <w:rFonts w:ascii="Courier New" w:eastAsia="Times New Roman" w:hAnsi="Courier New" w:cs="Courier New"/>
          <w:sz w:val="20"/>
          <w:szCs w:val="20"/>
          <w:lang w:val="en-GB" w:eastAsia="en-GB"/>
        </w:rPr>
        <w:t>()) != null)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String[</w:t>
      </w:r>
      <w:proofErr w:type="gramEnd"/>
      <w:r w:rsidRPr="00513663">
        <w:rPr>
          <w:rFonts w:ascii="Courier New" w:eastAsia="Times New Roman" w:hAnsi="Courier New" w:cs="Courier New"/>
          <w:sz w:val="20"/>
          <w:szCs w:val="20"/>
          <w:lang w:val="en-GB" w:eastAsia="en-GB"/>
        </w:rPr>
        <w:t xml:space="preserve">] columns = </w:t>
      </w:r>
      <w:proofErr w:type="spellStart"/>
      <w:r w:rsidRPr="00513663">
        <w:rPr>
          <w:rFonts w:ascii="Courier New" w:eastAsia="Times New Roman" w:hAnsi="Courier New" w:cs="Courier New"/>
          <w:sz w:val="20"/>
          <w:szCs w:val="20"/>
          <w:lang w:val="en-GB" w:eastAsia="en-GB"/>
        </w:rPr>
        <w:t>line.split</w:t>
      </w:r>
      <w:proofErr w:type="spellEnd"/>
      <w:r w:rsidRPr="00513663">
        <w:rPr>
          <w:rFonts w:ascii="Courier New" w:eastAsia="Times New Roman" w:hAnsi="Courier New" w:cs="Courier New"/>
          <w:sz w:val="20"/>
          <w:szCs w:val="20"/>
          <w:lang w:val="en-GB" w:eastAsia="en-GB"/>
        </w:rPr>
        <w:t>(",", -1);</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for</w:t>
      </w:r>
      <w:proofErr w:type="gramEnd"/>
      <w:r w:rsidRPr="00513663">
        <w:rPr>
          <w:rFonts w:ascii="Courier New" w:eastAsia="Times New Roman" w:hAnsi="Courier New" w:cs="Courier New"/>
          <w:sz w:val="20"/>
          <w:szCs w:val="20"/>
          <w:lang w:val="en-GB" w:eastAsia="en-GB"/>
        </w:rPr>
        <w:t xml:space="preserve"> (String col : columns)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String cleaned = </w:t>
      </w:r>
      <w:proofErr w:type="spellStart"/>
      <w:proofErr w:type="gramStart"/>
      <w:r w:rsidRPr="00513663">
        <w:rPr>
          <w:rFonts w:ascii="Courier New" w:eastAsia="Times New Roman" w:hAnsi="Courier New" w:cs="Courier New"/>
          <w:sz w:val="20"/>
          <w:szCs w:val="20"/>
          <w:lang w:val="en-GB" w:eastAsia="en-GB"/>
        </w:rPr>
        <w:t>col.toLowerCase</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replaceAll</w:t>
      </w:r>
      <w:proofErr w:type="spellEnd"/>
      <w:r w:rsidRPr="00513663">
        <w:rPr>
          <w:rFonts w:ascii="Courier New" w:eastAsia="Times New Roman" w:hAnsi="Courier New" w:cs="Courier New"/>
          <w:sz w:val="20"/>
          <w:szCs w:val="20"/>
          <w:lang w:val="en-GB" w:eastAsia="en-GB"/>
        </w:rPr>
        <w:t>("[^a-z0-9 ]", "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String[</w:t>
      </w:r>
      <w:proofErr w:type="gramEnd"/>
      <w:r w:rsidRPr="00513663">
        <w:rPr>
          <w:rFonts w:ascii="Courier New" w:eastAsia="Times New Roman" w:hAnsi="Courier New" w:cs="Courier New"/>
          <w:sz w:val="20"/>
          <w:szCs w:val="20"/>
          <w:lang w:val="en-GB" w:eastAsia="en-GB"/>
        </w:rPr>
        <w:t xml:space="preserve">] words = </w:t>
      </w:r>
      <w:proofErr w:type="spellStart"/>
      <w:r w:rsidRPr="00513663">
        <w:rPr>
          <w:rFonts w:ascii="Courier New" w:eastAsia="Times New Roman" w:hAnsi="Courier New" w:cs="Courier New"/>
          <w:sz w:val="20"/>
          <w:szCs w:val="20"/>
          <w:lang w:val="en-GB" w:eastAsia="en-GB"/>
        </w:rPr>
        <w:t>cleaned.split</w:t>
      </w:r>
      <w:proofErr w:type="spellEnd"/>
      <w:r w:rsidRPr="00513663">
        <w:rPr>
          <w:rFonts w:ascii="Courier New" w:eastAsia="Times New Roman" w:hAnsi="Courier New" w:cs="Courier New"/>
          <w:sz w:val="20"/>
          <w:szCs w:val="20"/>
          <w:lang w:val="en-GB" w:eastAsia="en-GB"/>
        </w:rPr>
        <w:t>("\\s+");</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for</w:t>
      </w:r>
      <w:proofErr w:type="gramEnd"/>
      <w:r w:rsidRPr="00513663">
        <w:rPr>
          <w:rFonts w:ascii="Courier New" w:eastAsia="Times New Roman" w:hAnsi="Courier New" w:cs="Courier New"/>
          <w:sz w:val="20"/>
          <w:szCs w:val="20"/>
          <w:lang w:val="en-GB" w:eastAsia="en-GB"/>
        </w:rPr>
        <w:t xml:space="preserve"> (String word : words)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word.isEmpty</w:t>
      </w:r>
      <w:proofErr w:type="spellEnd"/>
      <w:r w:rsidRPr="00513663">
        <w:rPr>
          <w:rFonts w:ascii="Courier New" w:eastAsia="Times New Roman" w:hAnsi="Courier New" w:cs="Courier New"/>
          <w:sz w:val="20"/>
          <w:szCs w:val="20"/>
          <w:lang w:val="en-GB" w:eastAsia="en-GB"/>
        </w:rPr>
        <w:t>())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 </w:t>
      </w:r>
      <w:proofErr w:type="gramStart"/>
      <w:r w:rsidRPr="00513663">
        <w:rPr>
          <w:rFonts w:ascii="Courier New" w:eastAsia="Times New Roman" w:hAnsi="Courier New" w:cs="Courier New"/>
          <w:sz w:val="20"/>
          <w:szCs w:val="20"/>
          <w:lang w:val="en-GB" w:eastAsia="en-GB"/>
        </w:rPr>
        <w:t>Clean</w:t>
      </w:r>
      <w:proofErr w:type="gramEnd"/>
      <w:r w:rsidRPr="00513663">
        <w:rPr>
          <w:rFonts w:ascii="Courier New" w:eastAsia="Times New Roman" w:hAnsi="Courier New" w:cs="Courier New"/>
          <w:sz w:val="20"/>
          <w:szCs w:val="20"/>
          <w:lang w:val="en-GB" w:eastAsia="en-GB"/>
        </w:rPr>
        <w:t xml:space="preserve"> up suffixes like "</w:t>
      </w:r>
      <w:proofErr w:type="spellStart"/>
      <w:r w:rsidRPr="00513663">
        <w:rPr>
          <w:rFonts w:ascii="Courier New" w:eastAsia="Times New Roman" w:hAnsi="Courier New" w:cs="Courier New"/>
          <w:sz w:val="20"/>
          <w:szCs w:val="20"/>
          <w:lang w:val="en-GB" w:eastAsia="en-GB"/>
        </w:rPr>
        <w:t>ca</w:t>
      </w:r>
      <w:proofErr w:type="spellEnd"/>
      <w:r w:rsidRPr="00513663">
        <w:rPr>
          <w:rFonts w:ascii="Courier New" w:eastAsia="Times New Roman" w:hAnsi="Courier New" w:cs="Courier New"/>
          <w:sz w:val="20"/>
          <w:szCs w:val="20"/>
          <w:lang w:val="en-GB" w:eastAsia="en-GB"/>
        </w:rPr>
        <w:t>" or "â„¢"</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word.endsWith</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ca</w:t>
      </w:r>
      <w:proofErr w:type="spellEnd"/>
      <w:r w:rsidRPr="00513663">
        <w:rPr>
          <w:rFonts w:ascii="Courier New" w:eastAsia="Times New Roman" w:hAnsi="Courier New" w:cs="Courier New"/>
          <w:sz w:val="20"/>
          <w:szCs w:val="20"/>
          <w:lang w:val="en-GB" w:eastAsia="en-GB"/>
        </w:rPr>
        <w:t xml:space="preserve">") || </w:t>
      </w:r>
      <w:proofErr w:type="spellStart"/>
      <w:r w:rsidRPr="00513663">
        <w:rPr>
          <w:rFonts w:ascii="Courier New" w:eastAsia="Times New Roman" w:hAnsi="Courier New" w:cs="Courier New"/>
          <w:sz w:val="20"/>
          <w:szCs w:val="20"/>
          <w:lang w:val="en-GB" w:eastAsia="en-GB"/>
        </w:rPr>
        <w:t>word.endsWith</w:t>
      </w:r>
      <w:proofErr w:type="spellEnd"/>
      <w:r w:rsidRPr="00513663">
        <w:rPr>
          <w:rFonts w:ascii="Courier New" w:eastAsia="Times New Roman" w:hAnsi="Courier New" w:cs="Courier New"/>
          <w:sz w:val="20"/>
          <w:szCs w:val="20"/>
          <w:lang w:val="en-GB" w:eastAsia="en-GB"/>
        </w:rPr>
        <w:t>("â„¢"))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word</w:t>
      </w:r>
      <w:proofErr w:type="gramEnd"/>
      <w:r w:rsidRPr="00513663">
        <w:rPr>
          <w:rFonts w:ascii="Courier New" w:eastAsia="Times New Roman" w:hAnsi="Courier New" w:cs="Courier New"/>
          <w:sz w:val="20"/>
          <w:szCs w:val="20"/>
          <w:lang w:val="en-GB" w:eastAsia="en-GB"/>
        </w:rPr>
        <w:t xml:space="preserve"> = </w:t>
      </w:r>
      <w:proofErr w:type="spellStart"/>
      <w:r w:rsidRPr="00513663">
        <w:rPr>
          <w:rFonts w:ascii="Courier New" w:eastAsia="Times New Roman" w:hAnsi="Courier New" w:cs="Courier New"/>
          <w:sz w:val="20"/>
          <w:szCs w:val="20"/>
          <w:lang w:val="en-GB" w:eastAsia="en-GB"/>
        </w:rPr>
        <w:t>word.substring</w:t>
      </w:r>
      <w:proofErr w:type="spellEnd"/>
      <w:r w:rsidRPr="00513663">
        <w:rPr>
          <w:rFonts w:ascii="Courier New" w:eastAsia="Times New Roman" w:hAnsi="Courier New" w:cs="Courier New"/>
          <w:sz w:val="20"/>
          <w:szCs w:val="20"/>
          <w:lang w:val="en-GB" w:eastAsia="en-GB"/>
        </w:rPr>
        <w:t xml:space="preserve">(0, </w:t>
      </w:r>
      <w:proofErr w:type="spellStart"/>
      <w:r w:rsidRPr="00513663">
        <w:rPr>
          <w:rFonts w:ascii="Courier New" w:eastAsia="Times New Roman" w:hAnsi="Courier New" w:cs="Courier New"/>
          <w:sz w:val="20"/>
          <w:szCs w:val="20"/>
          <w:lang w:val="en-GB" w:eastAsia="en-GB"/>
        </w:rPr>
        <w:t>word.length</w:t>
      </w:r>
      <w:proofErr w:type="spellEnd"/>
      <w:r w:rsidRPr="00513663">
        <w:rPr>
          <w:rFonts w:ascii="Courier New" w:eastAsia="Times New Roman" w:hAnsi="Courier New" w:cs="Courier New"/>
          <w:sz w:val="20"/>
          <w:szCs w:val="20"/>
          <w:lang w:val="en-GB" w:eastAsia="en-GB"/>
        </w:rPr>
        <w:t>() - 2);</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tree.insert</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word); // Insert into AVL Tree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w:t>
      </w:r>
    </w:p>
    <w:p w:rsidR="00513663" w:rsidRDefault="00513663" w:rsidP="00F90049">
      <w:pPr>
        <w:pStyle w:val="Heading3"/>
        <w:rPr>
          <w:lang w:val="en-GB" w:eastAsia="en-GB"/>
        </w:rPr>
      </w:pPr>
      <w:r w:rsidRPr="00513663">
        <w:rPr>
          <w:lang w:val="en-GB" w:eastAsia="en-GB"/>
        </w:rPr>
        <w:t>Explanation:</w:t>
      </w:r>
    </w:p>
    <w:p w:rsidR="00513663" w:rsidRPr="00513663" w:rsidRDefault="006B6129" w:rsidP="006B6129">
      <w:pPr>
        <w:spacing w:before="100" w:beforeAutospacing="1" w:after="100" w:afterAutospacing="1" w:line="240" w:lineRule="auto"/>
        <w:rPr>
          <w:rFonts w:ascii="Times New Roman" w:eastAsia="Times New Roman" w:hAnsi="Times New Roman" w:cs="Times New Roman"/>
          <w:sz w:val="24"/>
          <w:szCs w:val="24"/>
          <w:lang w:val="en-GB" w:eastAsia="en-GB"/>
        </w:rPr>
      </w:pPr>
      <w:r w:rsidRPr="006B6129">
        <w:rPr>
          <w:rFonts w:ascii="Times New Roman" w:eastAsia="Times New Roman" w:hAnsi="Times New Roman" w:cs="Times New Roman"/>
          <w:sz w:val="24"/>
          <w:szCs w:val="24"/>
          <w:lang w:val="en-GB" w:eastAsia="en-GB"/>
        </w:rPr>
        <w:t xml:space="preserve">This code reads data from a CSV file </w:t>
      </w:r>
      <w:r w:rsidRPr="00274BE4">
        <w:rPr>
          <w:rFonts w:ascii="Times New Roman" w:eastAsia="Times New Roman" w:hAnsi="Times New Roman" w:cs="Times New Roman"/>
          <w:sz w:val="24"/>
          <w:szCs w:val="24"/>
          <w:lang w:val="en-GB" w:eastAsia="en-GB"/>
        </w:rPr>
        <w:t xml:space="preserve">named </w:t>
      </w:r>
      <w:r w:rsidR="00274BE4" w:rsidRPr="00274BE4">
        <w:rPr>
          <w:rFonts w:ascii="Courier New" w:eastAsia="Times New Roman" w:hAnsi="Courier New" w:cs="Courier New"/>
          <w:sz w:val="20"/>
          <w:szCs w:val="20"/>
          <w:lang w:val="en-GB" w:eastAsia="en-GB"/>
        </w:rPr>
        <w:t>all</w:t>
      </w:r>
      <w:r w:rsidRPr="00274BE4">
        <w:rPr>
          <w:rFonts w:ascii="Courier New" w:eastAsia="Times New Roman" w:hAnsi="Courier New" w:cs="Courier New"/>
          <w:sz w:val="20"/>
          <w:szCs w:val="20"/>
          <w:lang w:val="en-GB" w:eastAsia="en-GB"/>
        </w:rPr>
        <w:t>_laptops</w:t>
      </w:r>
      <w:r w:rsidR="00274BE4" w:rsidRPr="00274BE4">
        <w:rPr>
          <w:rFonts w:ascii="Courier New" w:eastAsia="Times New Roman" w:hAnsi="Courier New" w:cs="Courier New"/>
          <w:sz w:val="20"/>
          <w:szCs w:val="20"/>
          <w:lang w:val="en-GB" w:eastAsia="en-GB"/>
        </w:rPr>
        <w:t>_data</w:t>
      </w:r>
      <w:r w:rsidRPr="00274BE4">
        <w:rPr>
          <w:rFonts w:ascii="Courier New" w:eastAsia="Times New Roman" w:hAnsi="Courier New" w:cs="Courier New"/>
          <w:sz w:val="20"/>
          <w:szCs w:val="20"/>
          <w:lang w:val="en-GB" w:eastAsia="en-GB"/>
        </w:rPr>
        <w:t>.csv</w:t>
      </w:r>
      <w:r w:rsidRPr="006B6129">
        <w:rPr>
          <w:rFonts w:ascii="Times New Roman" w:eastAsia="Times New Roman" w:hAnsi="Times New Roman" w:cs="Times New Roman"/>
          <w:sz w:val="24"/>
          <w:szCs w:val="24"/>
          <w:lang w:val="en-GB" w:eastAsia="en-GB"/>
        </w:rPr>
        <w:t>, skipping the header line and processing each subsequent line by splitting it into columns. For each column, it converts the text to lowercase and removes any non-alphanumeric characters except spaces using a regular expression. The cleaned text is then split into individual words. Each word is checked for specific unwanted suffixes like "</w:t>
      </w:r>
      <w:proofErr w:type="spellStart"/>
      <w:r w:rsidRPr="006B6129">
        <w:rPr>
          <w:rFonts w:ascii="Times New Roman" w:eastAsia="Times New Roman" w:hAnsi="Times New Roman" w:cs="Times New Roman"/>
          <w:sz w:val="24"/>
          <w:szCs w:val="24"/>
          <w:lang w:val="en-GB" w:eastAsia="en-GB"/>
        </w:rPr>
        <w:t>ca</w:t>
      </w:r>
      <w:proofErr w:type="spellEnd"/>
      <w:r w:rsidRPr="006B6129">
        <w:rPr>
          <w:rFonts w:ascii="Times New Roman" w:eastAsia="Times New Roman" w:hAnsi="Times New Roman" w:cs="Times New Roman"/>
          <w:sz w:val="24"/>
          <w:szCs w:val="24"/>
          <w:lang w:val="en-GB" w:eastAsia="en-GB"/>
        </w:rPr>
        <w:t>" or "â„¢", which are removed by trimming the last two characters. Finally, all valid words are inserted into an AVL tree, which stores them along with their frequency of occurrence to support efficient word completion functionality later.</w:t>
      </w:r>
    </w:p>
    <w:p w:rsidR="00513663" w:rsidRPr="00513663" w:rsidRDefault="00513663" w:rsidP="00F90049">
      <w:pPr>
        <w:pStyle w:val="Heading2"/>
        <w:rPr>
          <w:lang w:val="en-GB" w:eastAsia="en-GB"/>
        </w:rPr>
      </w:pPr>
      <w:r w:rsidRPr="00513663">
        <w:rPr>
          <w:lang w:val="en-GB" w:eastAsia="en-GB"/>
        </w:rPr>
        <w:t>2.2 AVL Tree Structure and Node</w:t>
      </w:r>
    </w:p>
    <w:p w:rsidR="00513663" w:rsidRPr="00513663" w:rsidRDefault="00513663" w:rsidP="00513663">
      <w:p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Each AVL tree node holds a word, its frequency (count of appearances), and links to left and right children.</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13663">
        <w:rPr>
          <w:rFonts w:ascii="Courier New" w:eastAsia="Times New Roman" w:hAnsi="Courier New" w:cs="Courier New"/>
          <w:sz w:val="20"/>
          <w:szCs w:val="20"/>
          <w:lang w:val="en-GB" w:eastAsia="en-GB"/>
        </w:rPr>
        <w:t>class</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AVLNode</w:t>
      </w:r>
      <w:proofErr w:type="spellEnd"/>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String word;</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int</w:t>
      </w:r>
      <w:proofErr w:type="spellEnd"/>
      <w:proofErr w:type="gramEnd"/>
      <w:r w:rsidRPr="00513663">
        <w:rPr>
          <w:rFonts w:ascii="Courier New" w:eastAsia="Times New Roman" w:hAnsi="Courier New" w:cs="Courier New"/>
          <w:sz w:val="20"/>
          <w:szCs w:val="20"/>
          <w:lang w:val="en-GB" w:eastAsia="en-GB"/>
        </w:rPr>
        <w:t xml:space="preserve"> frequency;</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int</w:t>
      </w:r>
      <w:proofErr w:type="spellEnd"/>
      <w:proofErr w:type="gramEnd"/>
      <w:r w:rsidRPr="00513663">
        <w:rPr>
          <w:rFonts w:ascii="Courier New" w:eastAsia="Times New Roman" w:hAnsi="Courier New" w:cs="Courier New"/>
          <w:sz w:val="20"/>
          <w:szCs w:val="20"/>
          <w:lang w:val="en-GB" w:eastAsia="en-GB"/>
        </w:rPr>
        <w:t xml:space="preserve"> height;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AVLNode</w:t>
      </w:r>
      <w:proofErr w:type="spellEnd"/>
      <w:r w:rsidRPr="00513663">
        <w:rPr>
          <w:rFonts w:ascii="Courier New" w:eastAsia="Times New Roman" w:hAnsi="Courier New" w:cs="Courier New"/>
          <w:sz w:val="20"/>
          <w:szCs w:val="20"/>
          <w:lang w:val="en-GB" w:eastAsia="en-GB"/>
        </w:rPr>
        <w:t xml:space="preserve"> left, right;</w:t>
      </w:r>
      <w:bookmarkStart w:id="0" w:name="_GoBack"/>
      <w:bookmarkEnd w:id="0"/>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AVLNode</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String word)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this.word</w:t>
      </w:r>
      <w:proofErr w:type="spellEnd"/>
      <w:r w:rsidRPr="00513663">
        <w:rPr>
          <w:rFonts w:ascii="Courier New" w:eastAsia="Times New Roman" w:hAnsi="Courier New" w:cs="Courier New"/>
          <w:sz w:val="20"/>
          <w:szCs w:val="20"/>
          <w:lang w:val="en-GB" w:eastAsia="en-GB"/>
        </w:rPr>
        <w:t xml:space="preserve"> = word;</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this.frequency</w:t>
      </w:r>
      <w:proofErr w:type="spellEnd"/>
      <w:r w:rsidRPr="00513663">
        <w:rPr>
          <w:rFonts w:ascii="Courier New" w:eastAsia="Times New Roman" w:hAnsi="Courier New" w:cs="Courier New"/>
          <w:sz w:val="20"/>
          <w:szCs w:val="20"/>
          <w:lang w:val="en-GB" w:eastAsia="en-GB"/>
        </w:rPr>
        <w:t xml:space="preserve"> = 1;</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this.height</w:t>
      </w:r>
      <w:proofErr w:type="spellEnd"/>
      <w:r w:rsidRPr="00513663">
        <w:rPr>
          <w:rFonts w:ascii="Courier New" w:eastAsia="Times New Roman" w:hAnsi="Courier New" w:cs="Courier New"/>
          <w:sz w:val="20"/>
          <w:szCs w:val="20"/>
          <w:lang w:val="en-GB" w:eastAsia="en-GB"/>
        </w:rPr>
        <w:t xml:space="preserve"> = 1;</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w:t>
      </w:r>
    </w:p>
    <w:p w:rsidR="00513663" w:rsidRPr="00513663" w:rsidRDefault="00513663" w:rsidP="00F90049">
      <w:pPr>
        <w:pStyle w:val="Heading3"/>
        <w:rPr>
          <w:lang w:val="en-GB" w:eastAsia="en-GB"/>
        </w:rPr>
      </w:pPr>
      <w:r w:rsidRPr="00513663">
        <w:rPr>
          <w:lang w:val="en-GB" w:eastAsia="en-GB"/>
        </w:rPr>
        <w:t>Explanation:</w:t>
      </w:r>
    </w:p>
    <w:p w:rsidR="00513663" w:rsidRPr="00513663" w:rsidRDefault="00ED3E98" w:rsidP="00ED3E98">
      <w:pPr>
        <w:spacing w:before="100" w:beforeAutospacing="1" w:after="100" w:afterAutospacing="1" w:line="240" w:lineRule="auto"/>
        <w:rPr>
          <w:rFonts w:ascii="Times New Roman" w:eastAsia="Times New Roman" w:hAnsi="Times New Roman" w:cs="Times New Roman"/>
          <w:sz w:val="24"/>
          <w:szCs w:val="24"/>
          <w:lang w:val="en-GB" w:eastAsia="en-GB"/>
        </w:rPr>
      </w:pPr>
      <w:r w:rsidRPr="00ED3E98">
        <w:rPr>
          <w:rFonts w:ascii="Times New Roman" w:eastAsia="Times New Roman" w:hAnsi="Times New Roman" w:cs="Times New Roman"/>
          <w:sz w:val="24"/>
          <w:szCs w:val="24"/>
          <w:lang w:val="en-GB" w:eastAsia="en-GB"/>
        </w:rPr>
        <w:t xml:space="preserve">This code defines an </w:t>
      </w:r>
      <w:proofErr w:type="spellStart"/>
      <w:r w:rsidRPr="00ED3E98">
        <w:rPr>
          <w:rFonts w:ascii="Times New Roman" w:eastAsia="Times New Roman" w:hAnsi="Times New Roman" w:cs="Times New Roman"/>
          <w:sz w:val="24"/>
          <w:szCs w:val="24"/>
          <w:lang w:val="en-GB" w:eastAsia="en-GB"/>
        </w:rPr>
        <w:t>AVLNode</w:t>
      </w:r>
      <w:proofErr w:type="spellEnd"/>
      <w:r w:rsidRPr="00ED3E98">
        <w:rPr>
          <w:rFonts w:ascii="Times New Roman" w:eastAsia="Times New Roman" w:hAnsi="Times New Roman" w:cs="Times New Roman"/>
          <w:sz w:val="24"/>
          <w:szCs w:val="24"/>
          <w:lang w:val="en-GB" w:eastAsia="en-GB"/>
        </w:rPr>
        <w:t xml:space="preserve"> class representing a node in an AVL tree used for word storage and frequency tracking. Each node contains a word string, an integer frequency that counts how many times the word appears (initialized to 1 for new words), and an </w:t>
      </w:r>
      <w:r w:rsidRPr="00ED3E98">
        <w:rPr>
          <w:rFonts w:ascii="Times New Roman" w:eastAsia="Times New Roman" w:hAnsi="Times New Roman" w:cs="Times New Roman"/>
          <w:sz w:val="24"/>
          <w:szCs w:val="24"/>
          <w:lang w:val="en-GB" w:eastAsia="en-GB"/>
        </w:rPr>
        <w:lastRenderedPageBreak/>
        <w:t>integer height to help maintain the balance of the AVL tree. The node also has references to its left and right child nodes, which enable the binary tree structure. This setup allows the AVL tree to efficiently organize words and keep track of their occurrence counts for tasks like autocomplete suggestions.</w:t>
      </w:r>
    </w:p>
    <w:p w:rsidR="00513663" w:rsidRPr="00513663" w:rsidRDefault="00513663" w:rsidP="00F90049">
      <w:pPr>
        <w:pStyle w:val="Heading2"/>
        <w:rPr>
          <w:lang w:val="en-GB" w:eastAsia="en-GB"/>
        </w:rPr>
      </w:pPr>
      <w:r w:rsidRPr="00513663">
        <w:rPr>
          <w:lang w:val="en-GB" w:eastAsia="en-GB"/>
        </w:rPr>
        <w:t>2.3 AVL Tree Insertion and Balancing</w:t>
      </w:r>
    </w:p>
    <w:p w:rsidR="00513663" w:rsidRPr="00513663" w:rsidRDefault="00513663" w:rsidP="00513663">
      <w:p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Insertion in AVL trees is similar to binary search trees, but rebalancing is done after every insertion to maintain height difference (balance factor) of ±1.</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r w:rsidRPr="00513663">
        <w:rPr>
          <w:rFonts w:ascii="Courier New" w:eastAsia="Times New Roman" w:hAnsi="Courier New" w:cs="Courier New"/>
          <w:sz w:val="20"/>
          <w:szCs w:val="20"/>
          <w:lang w:val="en-GB" w:eastAsia="en-GB"/>
        </w:rPr>
        <w:t>AVLNode</w:t>
      </w:r>
      <w:proofErr w:type="spellEnd"/>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insert(</w:t>
      </w:r>
      <w:proofErr w:type="spellStart"/>
      <w:proofErr w:type="gramEnd"/>
      <w:r w:rsidRPr="00513663">
        <w:rPr>
          <w:rFonts w:ascii="Courier New" w:eastAsia="Times New Roman" w:hAnsi="Courier New" w:cs="Courier New"/>
          <w:sz w:val="20"/>
          <w:szCs w:val="20"/>
          <w:lang w:val="en-GB" w:eastAsia="en-GB"/>
        </w:rPr>
        <w:t>AVLNode</w:t>
      </w:r>
      <w:proofErr w:type="spellEnd"/>
      <w:r w:rsidRPr="00513663">
        <w:rPr>
          <w:rFonts w:ascii="Courier New" w:eastAsia="Times New Roman" w:hAnsi="Courier New" w:cs="Courier New"/>
          <w:sz w:val="20"/>
          <w:szCs w:val="20"/>
          <w:lang w:val="en-GB" w:eastAsia="en-GB"/>
        </w:rPr>
        <w:t xml:space="preserve"> node, String word)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(node == null)</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return</w:t>
      </w:r>
      <w:proofErr w:type="gramEnd"/>
      <w:r w:rsidRPr="00513663">
        <w:rPr>
          <w:rFonts w:ascii="Courier New" w:eastAsia="Times New Roman" w:hAnsi="Courier New" w:cs="Courier New"/>
          <w:sz w:val="20"/>
          <w:szCs w:val="20"/>
          <w:lang w:val="en-GB" w:eastAsia="en-GB"/>
        </w:rPr>
        <w:t xml:space="preserve"> new </w:t>
      </w:r>
      <w:proofErr w:type="spellStart"/>
      <w:r w:rsidRPr="00513663">
        <w:rPr>
          <w:rFonts w:ascii="Courier New" w:eastAsia="Times New Roman" w:hAnsi="Courier New" w:cs="Courier New"/>
          <w:sz w:val="20"/>
          <w:szCs w:val="20"/>
          <w:lang w:val="en-GB" w:eastAsia="en-GB"/>
        </w:rPr>
        <w:t>AVLNode</w:t>
      </w:r>
      <w:proofErr w:type="spellEnd"/>
      <w:r w:rsidRPr="00513663">
        <w:rPr>
          <w:rFonts w:ascii="Courier New" w:eastAsia="Times New Roman" w:hAnsi="Courier New" w:cs="Courier New"/>
          <w:sz w:val="20"/>
          <w:szCs w:val="20"/>
          <w:lang w:val="en-GB" w:eastAsia="en-GB"/>
        </w:rPr>
        <w:t>(word);</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int</w:t>
      </w:r>
      <w:proofErr w:type="spellEnd"/>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cmp</w:t>
      </w:r>
      <w:proofErr w:type="spellEnd"/>
      <w:r w:rsidRPr="00513663">
        <w:rPr>
          <w:rFonts w:ascii="Courier New" w:eastAsia="Times New Roman" w:hAnsi="Courier New" w:cs="Courier New"/>
          <w:sz w:val="20"/>
          <w:szCs w:val="20"/>
          <w:lang w:val="en-GB" w:eastAsia="en-GB"/>
        </w:rPr>
        <w:t xml:space="preserve"> = </w:t>
      </w:r>
      <w:proofErr w:type="spellStart"/>
      <w:r w:rsidRPr="00513663">
        <w:rPr>
          <w:rFonts w:ascii="Courier New" w:eastAsia="Times New Roman" w:hAnsi="Courier New" w:cs="Courier New"/>
          <w:sz w:val="20"/>
          <w:szCs w:val="20"/>
          <w:lang w:val="en-GB" w:eastAsia="en-GB"/>
        </w:rPr>
        <w:t>word.compareTo</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node.word</w:t>
      </w:r>
      <w:proofErr w:type="spellEnd"/>
      <w:r w:rsidRPr="00513663">
        <w:rPr>
          <w:rFonts w:ascii="Courier New" w:eastAsia="Times New Roman" w:hAnsi="Courier New" w:cs="Courier New"/>
          <w:sz w:val="20"/>
          <w:szCs w:val="20"/>
          <w:lang w:val="en-GB" w:eastAsia="en-GB"/>
        </w:rPr>
        <w: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cmp</w:t>
      </w:r>
      <w:proofErr w:type="spellEnd"/>
      <w:r w:rsidRPr="00513663">
        <w:rPr>
          <w:rFonts w:ascii="Courier New" w:eastAsia="Times New Roman" w:hAnsi="Courier New" w:cs="Courier New"/>
          <w:sz w:val="20"/>
          <w:szCs w:val="20"/>
          <w:lang w:val="en-GB" w:eastAsia="en-GB"/>
        </w:rPr>
        <w:t xml:space="preserve"> &lt; 0)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node.left</w:t>
      </w:r>
      <w:proofErr w:type="spellEnd"/>
      <w:r w:rsidRPr="00513663">
        <w:rPr>
          <w:rFonts w:ascii="Courier New" w:eastAsia="Times New Roman" w:hAnsi="Courier New" w:cs="Courier New"/>
          <w:sz w:val="20"/>
          <w:szCs w:val="20"/>
          <w:lang w:val="en-GB" w:eastAsia="en-GB"/>
        </w:rPr>
        <w:t xml:space="preserve"> = </w:t>
      </w:r>
      <w:proofErr w:type="gramStart"/>
      <w:r w:rsidRPr="00513663">
        <w:rPr>
          <w:rFonts w:ascii="Courier New" w:eastAsia="Times New Roman" w:hAnsi="Courier New" w:cs="Courier New"/>
          <w:sz w:val="20"/>
          <w:szCs w:val="20"/>
          <w:lang w:val="en-GB" w:eastAsia="en-GB"/>
        </w:rPr>
        <w:t>insert(</w:t>
      </w:r>
      <w:proofErr w:type="spellStart"/>
      <w:proofErr w:type="gramEnd"/>
      <w:r w:rsidRPr="00513663">
        <w:rPr>
          <w:rFonts w:ascii="Courier New" w:eastAsia="Times New Roman" w:hAnsi="Courier New" w:cs="Courier New"/>
          <w:sz w:val="20"/>
          <w:szCs w:val="20"/>
          <w:lang w:val="en-GB" w:eastAsia="en-GB"/>
        </w:rPr>
        <w:t>node.left</w:t>
      </w:r>
      <w:proofErr w:type="spellEnd"/>
      <w:r w:rsidRPr="00513663">
        <w:rPr>
          <w:rFonts w:ascii="Courier New" w:eastAsia="Times New Roman" w:hAnsi="Courier New" w:cs="Courier New"/>
          <w:sz w:val="20"/>
          <w:szCs w:val="20"/>
          <w:lang w:val="en-GB" w:eastAsia="en-GB"/>
        </w:rPr>
        <w:t>, word);</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 else if (</w:t>
      </w:r>
      <w:proofErr w:type="spellStart"/>
      <w:r w:rsidRPr="00513663">
        <w:rPr>
          <w:rFonts w:ascii="Courier New" w:eastAsia="Times New Roman" w:hAnsi="Courier New" w:cs="Courier New"/>
          <w:sz w:val="20"/>
          <w:szCs w:val="20"/>
          <w:lang w:val="en-GB" w:eastAsia="en-GB"/>
        </w:rPr>
        <w:t>cmp</w:t>
      </w:r>
      <w:proofErr w:type="spellEnd"/>
      <w:r w:rsidRPr="00513663">
        <w:rPr>
          <w:rFonts w:ascii="Courier New" w:eastAsia="Times New Roman" w:hAnsi="Courier New" w:cs="Courier New"/>
          <w:sz w:val="20"/>
          <w:szCs w:val="20"/>
          <w:lang w:val="en-GB" w:eastAsia="en-GB"/>
        </w:rPr>
        <w:t xml:space="preserve"> &gt; 0)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node.right</w:t>
      </w:r>
      <w:proofErr w:type="spellEnd"/>
      <w:r w:rsidRPr="00513663">
        <w:rPr>
          <w:rFonts w:ascii="Courier New" w:eastAsia="Times New Roman" w:hAnsi="Courier New" w:cs="Courier New"/>
          <w:sz w:val="20"/>
          <w:szCs w:val="20"/>
          <w:lang w:val="en-GB" w:eastAsia="en-GB"/>
        </w:rPr>
        <w:t xml:space="preserve"> = </w:t>
      </w:r>
      <w:proofErr w:type="gramStart"/>
      <w:r w:rsidRPr="00513663">
        <w:rPr>
          <w:rFonts w:ascii="Courier New" w:eastAsia="Times New Roman" w:hAnsi="Courier New" w:cs="Courier New"/>
          <w:sz w:val="20"/>
          <w:szCs w:val="20"/>
          <w:lang w:val="en-GB" w:eastAsia="en-GB"/>
        </w:rPr>
        <w:t>insert(</w:t>
      </w:r>
      <w:proofErr w:type="spellStart"/>
      <w:proofErr w:type="gramEnd"/>
      <w:r w:rsidRPr="00513663">
        <w:rPr>
          <w:rFonts w:ascii="Courier New" w:eastAsia="Times New Roman" w:hAnsi="Courier New" w:cs="Courier New"/>
          <w:sz w:val="20"/>
          <w:szCs w:val="20"/>
          <w:lang w:val="en-GB" w:eastAsia="en-GB"/>
        </w:rPr>
        <w:t>node.right</w:t>
      </w:r>
      <w:proofErr w:type="spellEnd"/>
      <w:r w:rsidRPr="00513663">
        <w:rPr>
          <w:rFonts w:ascii="Courier New" w:eastAsia="Times New Roman" w:hAnsi="Courier New" w:cs="Courier New"/>
          <w:sz w:val="20"/>
          <w:szCs w:val="20"/>
          <w:lang w:val="en-GB" w:eastAsia="en-GB"/>
        </w:rPr>
        <w:t>, word);</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 else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node.frequency</w:t>
      </w:r>
      <w:proofErr w:type="spellEnd"/>
      <w:proofErr w:type="gramEnd"/>
      <w:r w:rsidRPr="00513663">
        <w:rPr>
          <w:rFonts w:ascii="Courier New" w:eastAsia="Times New Roman" w:hAnsi="Courier New" w:cs="Courier New"/>
          <w:sz w:val="20"/>
          <w:szCs w:val="20"/>
          <w:lang w:val="en-GB" w:eastAsia="en-GB"/>
        </w:rPr>
        <w:t>++; // Word exists; increment frequency</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return</w:t>
      </w:r>
      <w:proofErr w:type="gramEnd"/>
      <w:r w:rsidRPr="00513663">
        <w:rPr>
          <w:rFonts w:ascii="Courier New" w:eastAsia="Times New Roman" w:hAnsi="Courier New" w:cs="Courier New"/>
          <w:sz w:val="20"/>
          <w:szCs w:val="20"/>
          <w:lang w:val="en-GB" w:eastAsia="en-GB"/>
        </w:rPr>
        <w:t xml:space="preserve"> node;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node.height</w:t>
      </w:r>
      <w:proofErr w:type="spellEnd"/>
      <w:r w:rsidRPr="00513663">
        <w:rPr>
          <w:rFonts w:ascii="Courier New" w:eastAsia="Times New Roman" w:hAnsi="Courier New" w:cs="Courier New"/>
          <w:sz w:val="20"/>
          <w:szCs w:val="20"/>
          <w:lang w:val="en-GB" w:eastAsia="en-GB"/>
        </w:rPr>
        <w:t xml:space="preserve"> = 1 + </w:t>
      </w:r>
      <w:proofErr w:type="spellStart"/>
      <w:proofErr w:type="gramStart"/>
      <w:r w:rsidRPr="00513663">
        <w:rPr>
          <w:rFonts w:ascii="Courier New" w:eastAsia="Times New Roman" w:hAnsi="Courier New" w:cs="Courier New"/>
          <w:sz w:val="20"/>
          <w:szCs w:val="20"/>
          <w:lang w:val="en-GB" w:eastAsia="en-GB"/>
        </w:rPr>
        <w:t>Math.max</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height(</w:t>
      </w:r>
      <w:proofErr w:type="spellStart"/>
      <w:r w:rsidRPr="00513663">
        <w:rPr>
          <w:rFonts w:ascii="Courier New" w:eastAsia="Times New Roman" w:hAnsi="Courier New" w:cs="Courier New"/>
          <w:sz w:val="20"/>
          <w:szCs w:val="20"/>
          <w:lang w:val="en-GB" w:eastAsia="en-GB"/>
        </w:rPr>
        <w:t>node.left</w:t>
      </w:r>
      <w:proofErr w:type="spellEnd"/>
      <w:r w:rsidRPr="00513663">
        <w:rPr>
          <w:rFonts w:ascii="Courier New" w:eastAsia="Times New Roman" w:hAnsi="Courier New" w:cs="Courier New"/>
          <w:sz w:val="20"/>
          <w:szCs w:val="20"/>
          <w:lang w:val="en-GB" w:eastAsia="en-GB"/>
        </w:rPr>
        <w:t>), height(</w:t>
      </w:r>
      <w:proofErr w:type="spellStart"/>
      <w:r w:rsidRPr="00513663">
        <w:rPr>
          <w:rFonts w:ascii="Courier New" w:eastAsia="Times New Roman" w:hAnsi="Courier New" w:cs="Courier New"/>
          <w:sz w:val="20"/>
          <w:szCs w:val="20"/>
          <w:lang w:val="en-GB" w:eastAsia="en-GB"/>
        </w:rPr>
        <w:t>node.right</w:t>
      </w:r>
      <w:proofErr w:type="spellEnd"/>
      <w:r w:rsidRPr="00513663">
        <w:rPr>
          <w:rFonts w:ascii="Courier New" w:eastAsia="Times New Roman" w:hAnsi="Courier New" w:cs="Courier New"/>
          <w:sz w:val="20"/>
          <w:szCs w:val="20"/>
          <w:lang w:val="en-GB" w:eastAsia="en-GB"/>
        </w:rPr>
        <w: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int</w:t>
      </w:r>
      <w:proofErr w:type="spellEnd"/>
      <w:proofErr w:type="gramEnd"/>
      <w:r w:rsidRPr="00513663">
        <w:rPr>
          <w:rFonts w:ascii="Courier New" w:eastAsia="Times New Roman" w:hAnsi="Courier New" w:cs="Courier New"/>
          <w:sz w:val="20"/>
          <w:szCs w:val="20"/>
          <w:lang w:val="en-GB" w:eastAsia="en-GB"/>
        </w:rPr>
        <w:t xml:space="preserve"> balance = </w:t>
      </w:r>
      <w:proofErr w:type="spellStart"/>
      <w:r w:rsidRPr="00513663">
        <w:rPr>
          <w:rFonts w:ascii="Courier New" w:eastAsia="Times New Roman" w:hAnsi="Courier New" w:cs="Courier New"/>
          <w:sz w:val="20"/>
          <w:szCs w:val="20"/>
          <w:lang w:val="en-GB" w:eastAsia="en-GB"/>
        </w:rPr>
        <w:t>getBalance</w:t>
      </w:r>
      <w:proofErr w:type="spellEnd"/>
      <w:r w:rsidRPr="00513663">
        <w:rPr>
          <w:rFonts w:ascii="Courier New" w:eastAsia="Times New Roman" w:hAnsi="Courier New" w:cs="Courier New"/>
          <w:sz w:val="20"/>
          <w:szCs w:val="20"/>
          <w:lang w:val="en-GB" w:eastAsia="en-GB"/>
        </w:rPr>
        <w:t>(node);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 Rebalance tree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(balance &gt; 1 &amp;&amp; </w:t>
      </w:r>
      <w:proofErr w:type="spellStart"/>
      <w:r w:rsidRPr="00513663">
        <w:rPr>
          <w:rFonts w:ascii="Courier New" w:eastAsia="Times New Roman" w:hAnsi="Courier New" w:cs="Courier New"/>
          <w:sz w:val="20"/>
          <w:szCs w:val="20"/>
          <w:lang w:val="en-GB" w:eastAsia="en-GB"/>
        </w:rPr>
        <w:t>word.compareTo</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node.left.word</w:t>
      </w:r>
      <w:proofErr w:type="spellEnd"/>
      <w:r w:rsidRPr="00513663">
        <w:rPr>
          <w:rFonts w:ascii="Courier New" w:eastAsia="Times New Roman" w:hAnsi="Courier New" w:cs="Courier New"/>
          <w:sz w:val="20"/>
          <w:szCs w:val="20"/>
          <w:lang w:val="en-GB" w:eastAsia="en-GB"/>
        </w:rPr>
        <w:t xml:space="preserve">) &lt; 0) return </w:t>
      </w:r>
      <w:proofErr w:type="spellStart"/>
      <w:r w:rsidRPr="00513663">
        <w:rPr>
          <w:rFonts w:ascii="Courier New" w:eastAsia="Times New Roman" w:hAnsi="Courier New" w:cs="Courier New"/>
          <w:sz w:val="20"/>
          <w:szCs w:val="20"/>
          <w:lang w:val="en-GB" w:eastAsia="en-GB"/>
        </w:rPr>
        <w:t>rotateRight</w:t>
      </w:r>
      <w:proofErr w:type="spellEnd"/>
      <w:r w:rsidRPr="00513663">
        <w:rPr>
          <w:rFonts w:ascii="Courier New" w:eastAsia="Times New Roman" w:hAnsi="Courier New" w:cs="Courier New"/>
          <w:sz w:val="20"/>
          <w:szCs w:val="20"/>
          <w:lang w:val="en-GB" w:eastAsia="en-GB"/>
        </w:rPr>
        <w:t>(node);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(balance &lt; -1 &amp;&amp; </w:t>
      </w:r>
      <w:proofErr w:type="spellStart"/>
      <w:r w:rsidRPr="00513663">
        <w:rPr>
          <w:rFonts w:ascii="Courier New" w:eastAsia="Times New Roman" w:hAnsi="Courier New" w:cs="Courier New"/>
          <w:sz w:val="20"/>
          <w:szCs w:val="20"/>
          <w:lang w:val="en-GB" w:eastAsia="en-GB"/>
        </w:rPr>
        <w:t>word.compareTo</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node.right.word</w:t>
      </w:r>
      <w:proofErr w:type="spellEnd"/>
      <w:r w:rsidRPr="00513663">
        <w:rPr>
          <w:rFonts w:ascii="Courier New" w:eastAsia="Times New Roman" w:hAnsi="Courier New" w:cs="Courier New"/>
          <w:sz w:val="20"/>
          <w:szCs w:val="20"/>
          <w:lang w:val="en-GB" w:eastAsia="en-GB"/>
        </w:rPr>
        <w:t xml:space="preserve">) &gt; 0) return </w:t>
      </w:r>
      <w:proofErr w:type="spellStart"/>
      <w:r w:rsidRPr="00513663">
        <w:rPr>
          <w:rFonts w:ascii="Courier New" w:eastAsia="Times New Roman" w:hAnsi="Courier New" w:cs="Courier New"/>
          <w:sz w:val="20"/>
          <w:szCs w:val="20"/>
          <w:lang w:val="en-GB" w:eastAsia="en-GB"/>
        </w:rPr>
        <w:t>rotateLeft</w:t>
      </w:r>
      <w:proofErr w:type="spellEnd"/>
      <w:r w:rsidRPr="00513663">
        <w:rPr>
          <w:rFonts w:ascii="Courier New" w:eastAsia="Times New Roman" w:hAnsi="Courier New" w:cs="Courier New"/>
          <w:sz w:val="20"/>
          <w:szCs w:val="20"/>
          <w:lang w:val="en-GB" w:eastAsia="en-GB"/>
        </w:rPr>
        <w:t>(node);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(balance &gt; 1 &amp;&amp; </w:t>
      </w:r>
      <w:proofErr w:type="spellStart"/>
      <w:r w:rsidRPr="00513663">
        <w:rPr>
          <w:rFonts w:ascii="Courier New" w:eastAsia="Times New Roman" w:hAnsi="Courier New" w:cs="Courier New"/>
          <w:sz w:val="20"/>
          <w:szCs w:val="20"/>
          <w:lang w:val="en-GB" w:eastAsia="en-GB"/>
        </w:rPr>
        <w:t>word.compareTo</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node.left.word</w:t>
      </w:r>
      <w:proofErr w:type="spellEnd"/>
      <w:r w:rsidRPr="00513663">
        <w:rPr>
          <w:rFonts w:ascii="Courier New" w:eastAsia="Times New Roman" w:hAnsi="Courier New" w:cs="Courier New"/>
          <w:sz w:val="20"/>
          <w:szCs w:val="20"/>
          <w:lang w:val="en-GB" w:eastAsia="en-GB"/>
        </w:rPr>
        <w:t>) &gt; 0)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node.left</w:t>
      </w:r>
      <w:proofErr w:type="spellEnd"/>
      <w:r w:rsidRPr="00513663">
        <w:rPr>
          <w:rFonts w:ascii="Courier New" w:eastAsia="Times New Roman" w:hAnsi="Courier New" w:cs="Courier New"/>
          <w:sz w:val="20"/>
          <w:szCs w:val="20"/>
          <w:lang w:val="en-GB" w:eastAsia="en-GB"/>
        </w:rPr>
        <w:t xml:space="preserve"> = </w:t>
      </w:r>
      <w:proofErr w:type="spellStart"/>
      <w:proofErr w:type="gramStart"/>
      <w:r w:rsidRPr="00513663">
        <w:rPr>
          <w:rFonts w:ascii="Courier New" w:eastAsia="Times New Roman" w:hAnsi="Courier New" w:cs="Courier New"/>
          <w:sz w:val="20"/>
          <w:szCs w:val="20"/>
          <w:lang w:val="en-GB" w:eastAsia="en-GB"/>
        </w:rPr>
        <w:t>rotateLeft</w:t>
      </w:r>
      <w:proofErr w:type="spellEnd"/>
      <w:r w:rsidRPr="00513663">
        <w:rPr>
          <w:rFonts w:ascii="Courier New" w:eastAsia="Times New Roman" w:hAnsi="Courier New" w:cs="Courier New"/>
          <w:sz w:val="20"/>
          <w:szCs w:val="20"/>
          <w:lang w:val="en-GB" w:eastAsia="en-GB"/>
        </w:rPr>
        <w:t>(</w:t>
      </w:r>
      <w:proofErr w:type="spellStart"/>
      <w:proofErr w:type="gramEnd"/>
      <w:r w:rsidRPr="00513663">
        <w:rPr>
          <w:rFonts w:ascii="Courier New" w:eastAsia="Times New Roman" w:hAnsi="Courier New" w:cs="Courier New"/>
          <w:sz w:val="20"/>
          <w:szCs w:val="20"/>
          <w:lang w:val="en-GB" w:eastAsia="en-GB"/>
        </w:rPr>
        <w:t>node.left</w:t>
      </w:r>
      <w:proofErr w:type="spellEnd"/>
      <w:r w:rsidRPr="00513663">
        <w:rPr>
          <w:rFonts w:ascii="Courier New" w:eastAsia="Times New Roman" w:hAnsi="Courier New" w:cs="Courier New"/>
          <w:sz w:val="20"/>
          <w:szCs w:val="20"/>
          <w:lang w:val="en-GB" w:eastAsia="en-GB"/>
        </w:rPr>
        <w: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return</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rotateRight</w:t>
      </w:r>
      <w:proofErr w:type="spellEnd"/>
      <w:r w:rsidRPr="00513663">
        <w:rPr>
          <w:rFonts w:ascii="Courier New" w:eastAsia="Times New Roman" w:hAnsi="Courier New" w:cs="Courier New"/>
          <w:sz w:val="20"/>
          <w:szCs w:val="20"/>
          <w:lang w:val="en-GB" w:eastAsia="en-GB"/>
        </w:rPr>
        <w:t>(node);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(balance &lt; -1 &amp;&amp; </w:t>
      </w:r>
      <w:proofErr w:type="spellStart"/>
      <w:r w:rsidRPr="00513663">
        <w:rPr>
          <w:rFonts w:ascii="Courier New" w:eastAsia="Times New Roman" w:hAnsi="Courier New" w:cs="Courier New"/>
          <w:sz w:val="20"/>
          <w:szCs w:val="20"/>
          <w:lang w:val="en-GB" w:eastAsia="en-GB"/>
        </w:rPr>
        <w:t>word.compareTo</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node.right.word</w:t>
      </w:r>
      <w:proofErr w:type="spellEnd"/>
      <w:r w:rsidRPr="00513663">
        <w:rPr>
          <w:rFonts w:ascii="Courier New" w:eastAsia="Times New Roman" w:hAnsi="Courier New" w:cs="Courier New"/>
          <w:sz w:val="20"/>
          <w:szCs w:val="20"/>
          <w:lang w:val="en-GB" w:eastAsia="en-GB"/>
        </w:rPr>
        <w:t>) &lt; 0)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node.right</w:t>
      </w:r>
      <w:proofErr w:type="spellEnd"/>
      <w:r w:rsidRPr="00513663">
        <w:rPr>
          <w:rFonts w:ascii="Courier New" w:eastAsia="Times New Roman" w:hAnsi="Courier New" w:cs="Courier New"/>
          <w:sz w:val="20"/>
          <w:szCs w:val="20"/>
          <w:lang w:val="en-GB" w:eastAsia="en-GB"/>
        </w:rPr>
        <w:t xml:space="preserve"> = </w:t>
      </w:r>
      <w:proofErr w:type="spellStart"/>
      <w:proofErr w:type="gramStart"/>
      <w:r w:rsidRPr="00513663">
        <w:rPr>
          <w:rFonts w:ascii="Courier New" w:eastAsia="Times New Roman" w:hAnsi="Courier New" w:cs="Courier New"/>
          <w:sz w:val="20"/>
          <w:szCs w:val="20"/>
          <w:lang w:val="en-GB" w:eastAsia="en-GB"/>
        </w:rPr>
        <w:t>rotateRight</w:t>
      </w:r>
      <w:proofErr w:type="spellEnd"/>
      <w:r w:rsidRPr="00513663">
        <w:rPr>
          <w:rFonts w:ascii="Courier New" w:eastAsia="Times New Roman" w:hAnsi="Courier New" w:cs="Courier New"/>
          <w:sz w:val="20"/>
          <w:szCs w:val="20"/>
          <w:lang w:val="en-GB" w:eastAsia="en-GB"/>
        </w:rPr>
        <w:t>(</w:t>
      </w:r>
      <w:proofErr w:type="spellStart"/>
      <w:proofErr w:type="gramEnd"/>
      <w:r w:rsidRPr="00513663">
        <w:rPr>
          <w:rFonts w:ascii="Courier New" w:eastAsia="Times New Roman" w:hAnsi="Courier New" w:cs="Courier New"/>
          <w:sz w:val="20"/>
          <w:szCs w:val="20"/>
          <w:lang w:val="en-GB" w:eastAsia="en-GB"/>
        </w:rPr>
        <w:t>node.right</w:t>
      </w:r>
      <w:proofErr w:type="spellEnd"/>
      <w:r w:rsidRPr="00513663">
        <w:rPr>
          <w:rFonts w:ascii="Courier New" w:eastAsia="Times New Roman" w:hAnsi="Courier New" w:cs="Courier New"/>
          <w:sz w:val="20"/>
          <w:szCs w:val="20"/>
          <w:lang w:val="en-GB" w:eastAsia="en-GB"/>
        </w:rPr>
        <w: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return</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rotateLeft</w:t>
      </w:r>
      <w:proofErr w:type="spellEnd"/>
      <w:r w:rsidRPr="00513663">
        <w:rPr>
          <w:rFonts w:ascii="Courier New" w:eastAsia="Times New Roman" w:hAnsi="Courier New" w:cs="Courier New"/>
          <w:sz w:val="20"/>
          <w:szCs w:val="20"/>
          <w:lang w:val="en-GB" w:eastAsia="en-GB"/>
        </w:rPr>
        <w:t>(node);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return</w:t>
      </w:r>
      <w:proofErr w:type="gramEnd"/>
      <w:r w:rsidRPr="00513663">
        <w:rPr>
          <w:rFonts w:ascii="Courier New" w:eastAsia="Times New Roman" w:hAnsi="Courier New" w:cs="Courier New"/>
          <w:sz w:val="20"/>
          <w:szCs w:val="20"/>
          <w:lang w:val="en-GB" w:eastAsia="en-GB"/>
        </w:rPr>
        <w:t xml:space="preserve"> node;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w:t>
      </w:r>
    </w:p>
    <w:p w:rsidR="00513663" w:rsidRPr="00513663" w:rsidRDefault="00513663" w:rsidP="00F90049">
      <w:pPr>
        <w:pStyle w:val="Heading3"/>
        <w:rPr>
          <w:lang w:val="en-GB" w:eastAsia="en-GB"/>
        </w:rPr>
      </w:pPr>
      <w:r w:rsidRPr="00513663">
        <w:rPr>
          <w:lang w:val="en-GB" w:eastAsia="en-GB"/>
        </w:rPr>
        <w:t>Explanation:</w:t>
      </w:r>
    </w:p>
    <w:p w:rsidR="00513663" w:rsidRPr="00513663" w:rsidRDefault="008C5BF7" w:rsidP="008C5BF7">
      <w:pPr>
        <w:spacing w:before="100" w:beforeAutospacing="1" w:after="100" w:afterAutospacing="1" w:line="240" w:lineRule="auto"/>
        <w:rPr>
          <w:rFonts w:ascii="Times New Roman" w:eastAsia="Times New Roman" w:hAnsi="Times New Roman" w:cs="Times New Roman"/>
          <w:sz w:val="24"/>
          <w:szCs w:val="24"/>
          <w:lang w:val="en-GB" w:eastAsia="en-GB"/>
        </w:rPr>
      </w:pPr>
      <w:r w:rsidRPr="008C5BF7">
        <w:rPr>
          <w:rFonts w:ascii="Times New Roman" w:eastAsia="Times New Roman" w:hAnsi="Times New Roman" w:cs="Times New Roman"/>
          <w:sz w:val="24"/>
          <w:szCs w:val="24"/>
          <w:lang w:val="en-GB" w:eastAsia="en-GB"/>
        </w:rPr>
        <w:t xml:space="preserve">This </w:t>
      </w:r>
      <w:r w:rsidRPr="008C5BF7">
        <w:rPr>
          <w:rFonts w:ascii="Times New Roman" w:eastAsia="Times New Roman" w:hAnsi="Times New Roman" w:cs="Times New Roman"/>
          <w:sz w:val="24"/>
          <w:szCs w:val="24"/>
          <w:lang w:val="en-GB" w:eastAsia="en-GB"/>
        </w:rPr>
        <w:t>insert</w:t>
      </w:r>
      <w:r w:rsidRPr="008C5BF7">
        <w:rPr>
          <w:rFonts w:ascii="Times New Roman" w:eastAsia="Times New Roman" w:hAnsi="Times New Roman" w:cs="Times New Roman"/>
          <w:sz w:val="24"/>
          <w:szCs w:val="24"/>
          <w:lang w:val="en-GB" w:eastAsia="en-GB"/>
        </w:rPr>
        <w:t xml:space="preserve"> method adds a word into an </w:t>
      </w:r>
      <w:r w:rsidRPr="008C5BF7">
        <w:rPr>
          <w:rFonts w:ascii="Courier New" w:eastAsia="Times New Roman" w:hAnsi="Courier New" w:cs="Courier New"/>
          <w:sz w:val="20"/>
          <w:szCs w:val="20"/>
          <w:lang w:val="en-GB" w:eastAsia="en-GB"/>
        </w:rPr>
        <w:t>AVL tree</w:t>
      </w:r>
      <w:r w:rsidRPr="008C5BF7">
        <w:rPr>
          <w:rFonts w:ascii="Times New Roman" w:eastAsia="Times New Roman" w:hAnsi="Times New Roman" w:cs="Times New Roman"/>
          <w:sz w:val="24"/>
          <w:szCs w:val="24"/>
          <w:lang w:val="en-GB" w:eastAsia="en-GB"/>
        </w:rPr>
        <w:t xml:space="preserve"> while maintaining its balanced structure. If the current node is </w:t>
      </w:r>
      <w:r w:rsidRPr="008C5BF7">
        <w:rPr>
          <w:rFonts w:ascii="Courier New" w:eastAsia="Times New Roman" w:hAnsi="Courier New" w:cs="Courier New"/>
          <w:sz w:val="20"/>
          <w:szCs w:val="20"/>
          <w:lang w:val="en-GB" w:eastAsia="en-GB"/>
        </w:rPr>
        <w:t>null</w:t>
      </w:r>
      <w:r w:rsidRPr="008C5BF7">
        <w:rPr>
          <w:rFonts w:ascii="Times New Roman" w:eastAsia="Times New Roman" w:hAnsi="Times New Roman" w:cs="Times New Roman"/>
          <w:sz w:val="24"/>
          <w:szCs w:val="24"/>
          <w:lang w:val="en-GB" w:eastAsia="en-GB"/>
        </w:rPr>
        <w:t xml:space="preserve">, a new </w:t>
      </w:r>
      <w:proofErr w:type="spellStart"/>
      <w:r w:rsidRPr="008C5BF7">
        <w:rPr>
          <w:rFonts w:ascii="Courier New" w:eastAsia="Times New Roman" w:hAnsi="Courier New" w:cs="Courier New"/>
          <w:sz w:val="20"/>
          <w:szCs w:val="20"/>
          <w:lang w:val="en-GB" w:eastAsia="en-GB"/>
        </w:rPr>
        <w:t>AVLNode</w:t>
      </w:r>
      <w:proofErr w:type="spellEnd"/>
      <w:r w:rsidRPr="008C5BF7">
        <w:rPr>
          <w:rFonts w:ascii="Times New Roman" w:eastAsia="Times New Roman" w:hAnsi="Times New Roman" w:cs="Times New Roman"/>
          <w:sz w:val="24"/>
          <w:szCs w:val="24"/>
          <w:lang w:val="en-GB" w:eastAsia="en-GB"/>
        </w:rPr>
        <w:t xml:space="preserve"> is created and returned. Otherwise, the method compares the input word with the current node’s word to determine whether to insert it in the left or right </w:t>
      </w:r>
      <w:proofErr w:type="spellStart"/>
      <w:r w:rsidRPr="008C5BF7">
        <w:rPr>
          <w:rFonts w:ascii="Times New Roman" w:eastAsia="Times New Roman" w:hAnsi="Times New Roman" w:cs="Times New Roman"/>
          <w:sz w:val="24"/>
          <w:szCs w:val="24"/>
          <w:lang w:val="en-GB" w:eastAsia="en-GB"/>
        </w:rPr>
        <w:t>subtree</w:t>
      </w:r>
      <w:proofErr w:type="spellEnd"/>
      <w:r w:rsidRPr="008C5BF7">
        <w:rPr>
          <w:rFonts w:ascii="Times New Roman" w:eastAsia="Times New Roman" w:hAnsi="Times New Roman" w:cs="Times New Roman"/>
          <w:sz w:val="24"/>
          <w:szCs w:val="24"/>
          <w:lang w:val="en-GB" w:eastAsia="en-GB"/>
        </w:rPr>
        <w:t xml:space="preserve">. If the word already exists in the tree, its frequency is incremented. After insertion, the method updates the height of the current node and calculates its balance factor to check if the </w:t>
      </w:r>
      <w:proofErr w:type="spellStart"/>
      <w:r w:rsidRPr="008C5BF7">
        <w:rPr>
          <w:rFonts w:ascii="Times New Roman" w:eastAsia="Times New Roman" w:hAnsi="Times New Roman" w:cs="Times New Roman"/>
          <w:sz w:val="24"/>
          <w:szCs w:val="24"/>
          <w:lang w:val="en-GB" w:eastAsia="en-GB"/>
        </w:rPr>
        <w:t>subtree</w:t>
      </w:r>
      <w:proofErr w:type="spellEnd"/>
      <w:r w:rsidRPr="008C5BF7">
        <w:rPr>
          <w:rFonts w:ascii="Times New Roman" w:eastAsia="Times New Roman" w:hAnsi="Times New Roman" w:cs="Times New Roman"/>
          <w:sz w:val="24"/>
          <w:szCs w:val="24"/>
          <w:lang w:val="en-GB" w:eastAsia="en-GB"/>
        </w:rPr>
        <w:t xml:space="preserve"> is unbalanced. If it is, one of four </w:t>
      </w:r>
      <w:r w:rsidRPr="008C5BF7">
        <w:rPr>
          <w:rFonts w:ascii="Times New Roman" w:eastAsia="Times New Roman" w:hAnsi="Times New Roman" w:cs="Times New Roman"/>
          <w:sz w:val="24"/>
          <w:szCs w:val="24"/>
          <w:lang w:val="en-GB" w:eastAsia="en-GB"/>
        </w:rPr>
        <w:lastRenderedPageBreak/>
        <w:t xml:space="preserve">rotations (left, right, left-right, or right-left) is applied to restore balance, based on the insertion pattern. This ensures the AVL tree maintains </w:t>
      </w:r>
      <w:proofErr w:type="gramStart"/>
      <w:r w:rsidRPr="008C5BF7">
        <w:rPr>
          <w:rFonts w:ascii="Times New Roman" w:eastAsia="Times New Roman" w:hAnsi="Times New Roman" w:cs="Times New Roman"/>
          <w:sz w:val="24"/>
          <w:szCs w:val="24"/>
          <w:lang w:val="en-GB" w:eastAsia="en-GB"/>
        </w:rPr>
        <w:t>O(</w:t>
      </w:r>
      <w:proofErr w:type="gramEnd"/>
      <w:r w:rsidRPr="008C5BF7">
        <w:rPr>
          <w:rFonts w:ascii="Times New Roman" w:eastAsia="Times New Roman" w:hAnsi="Times New Roman" w:cs="Times New Roman"/>
          <w:sz w:val="24"/>
          <w:szCs w:val="24"/>
          <w:lang w:val="en-GB" w:eastAsia="en-GB"/>
        </w:rPr>
        <w:t>log n) time complexity for insertions.</w:t>
      </w:r>
    </w:p>
    <w:p w:rsidR="00513663" w:rsidRPr="00513663" w:rsidRDefault="00513663" w:rsidP="00F90049">
      <w:pPr>
        <w:pStyle w:val="Heading2"/>
        <w:rPr>
          <w:lang w:val="en-GB" w:eastAsia="en-GB"/>
        </w:rPr>
      </w:pPr>
      <w:r w:rsidRPr="00513663">
        <w:rPr>
          <w:lang w:val="en-GB" w:eastAsia="en-GB"/>
        </w:rPr>
        <w:t>2.4 Prefix-Based Word Collection</w:t>
      </w:r>
    </w:p>
    <w:p w:rsidR="00513663" w:rsidRPr="00513663" w:rsidRDefault="00513663" w:rsidP="00513663">
      <w:p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sz w:val="24"/>
          <w:szCs w:val="24"/>
          <w:lang w:val="en-GB" w:eastAsia="en-GB"/>
        </w:rPr>
        <w:t>Words starting with the entered prefix are collected using an in-order traversal of the tree.</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gramStart"/>
      <w:r w:rsidRPr="00513663">
        <w:rPr>
          <w:rFonts w:ascii="Courier New" w:eastAsia="Times New Roman" w:hAnsi="Courier New" w:cs="Courier New"/>
          <w:sz w:val="20"/>
          <w:szCs w:val="20"/>
          <w:lang w:val="en-GB" w:eastAsia="en-GB"/>
        </w:rPr>
        <w:t>void</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collectWordsWithPrefix</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AVLNode</w:t>
      </w:r>
      <w:proofErr w:type="spellEnd"/>
      <w:r w:rsidRPr="00513663">
        <w:rPr>
          <w:rFonts w:ascii="Courier New" w:eastAsia="Times New Roman" w:hAnsi="Courier New" w:cs="Courier New"/>
          <w:sz w:val="20"/>
          <w:szCs w:val="20"/>
          <w:lang w:val="en-GB" w:eastAsia="en-GB"/>
        </w:rPr>
        <w:t xml:space="preserve"> node, String prefix, </w:t>
      </w:r>
      <w:proofErr w:type="spellStart"/>
      <w:r w:rsidRPr="00513663">
        <w:rPr>
          <w:rFonts w:ascii="Courier New" w:eastAsia="Times New Roman" w:hAnsi="Courier New" w:cs="Courier New"/>
          <w:sz w:val="20"/>
          <w:szCs w:val="20"/>
          <w:lang w:val="en-GB" w:eastAsia="en-GB"/>
        </w:rPr>
        <w:t>PriorityQueue</w:t>
      </w:r>
      <w:proofErr w:type="spellEnd"/>
      <w:r w:rsidRPr="00513663">
        <w:rPr>
          <w:rFonts w:ascii="Courier New" w:eastAsia="Times New Roman" w:hAnsi="Courier New" w:cs="Courier New"/>
          <w:sz w:val="20"/>
          <w:szCs w:val="20"/>
          <w:lang w:val="en-GB" w:eastAsia="en-GB"/>
        </w:rPr>
        <w:t>&lt;</w:t>
      </w:r>
      <w:proofErr w:type="spellStart"/>
      <w:r w:rsidRPr="00513663">
        <w:rPr>
          <w:rFonts w:ascii="Courier New" w:eastAsia="Times New Roman" w:hAnsi="Courier New" w:cs="Courier New"/>
          <w:sz w:val="20"/>
          <w:szCs w:val="20"/>
          <w:lang w:val="en-GB" w:eastAsia="en-GB"/>
        </w:rPr>
        <w:t>WordFrequency</w:t>
      </w:r>
      <w:proofErr w:type="spellEnd"/>
      <w:r w:rsidRPr="00513663">
        <w:rPr>
          <w:rFonts w:ascii="Courier New" w:eastAsia="Times New Roman" w:hAnsi="Courier New" w:cs="Courier New"/>
          <w:sz w:val="20"/>
          <w:szCs w:val="20"/>
          <w:lang w:val="en-GB" w:eastAsia="en-GB"/>
        </w:rPr>
        <w:t xml:space="preserve">&gt; heap, </w:t>
      </w:r>
      <w:proofErr w:type="spellStart"/>
      <w:r w:rsidRPr="00513663">
        <w:rPr>
          <w:rFonts w:ascii="Courier New" w:eastAsia="Times New Roman" w:hAnsi="Courier New" w:cs="Courier New"/>
          <w:sz w:val="20"/>
          <w:szCs w:val="20"/>
          <w:lang w:val="en-GB" w:eastAsia="en-GB"/>
        </w:rPr>
        <w:t>int</w:t>
      </w:r>
      <w:proofErr w:type="spellEnd"/>
      <w:r w:rsidRPr="00513663">
        <w:rPr>
          <w:rFonts w:ascii="Courier New" w:eastAsia="Times New Roman" w:hAnsi="Courier New" w:cs="Courier New"/>
          <w:sz w:val="20"/>
          <w:szCs w:val="20"/>
          <w:lang w:val="en-GB" w:eastAsia="en-GB"/>
        </w:rPr>
        <w:t xml:space="preserve"> k)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(node == null) return;</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node.word.startsWith</w:t>
      </w:r>
      <w:proofErr w:type="spellEnd"/>
      <w:r w:rsidRPr="00513663">
        <w:rPr>
          <w:rFonts w:ascii="Courier New" w:eastAsia="Times New Roman" w:hAnsi="Courier New" w:cs="Courier New"/>
          <w:sz w:val="20"/>
          <w:szCs w:val="20"/>
          <w:lang w:val="en-GB" w:eastAsia="en-GB"/>
        </w:rPr>
        <w:t>(prefix))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heap.offer</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 xml:space="preserve">new </w:t>
      </w:r>
      <w:proofErr w:type="spellStart"/>
      <w:r w:rsidRPr="00513663">
        <w:rPr>
          <w:rFonts w:ascii="Courier New" w:eastAsia="Times New Roman" w:hAnsi="Courier New" w:cs="Courier New"/>
          <w:sz w:val="20"/>
          <w:szCs w:val="20"/>
          <w:lang w:val="en-GB" w:eastAsia="en-GB"/>
        </w:rPr>
        <w:t>WordFrequency</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node.word</w:t>
      </w:r>
      <w:proofErr w:type="spell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node.frequency</w:t>
      </w:r>
      <w:proofErr w:type="spellEnd"/>
      <w:r w:rsidRPr="00513663">
        <w:rPr>
          <w:rFonts w:ascii="Courier New" w:eastAsia="Times New Roman" w:hAnsi="Courier New" w:cs="Courier New"/>
          <w:sz w:val="20"/>
          <w:szCs w:val="20"/>
          <w:lang w:val="en-GB" w:eastAsia="en-GB"/>
        </w:rPr>
        <w: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heap.size</w:t>
      </w:r>
      <w:proofErr w:type="spellEnd"/>
      <w:r w:rsidRPr="00513663">
        <w:rPr>
          <w:rFonts w:ascii="Courier New" w:eastAsia="Times New Roman" w:hAnsi="Courier New" w:cs="Courier New"/>
          <w:sz w:val="20"/>
          <w:szCs w:val="20"/>
          <w:lang w:val="en-GB" w:eastAsia="en-GB"/>
        </w:rPr>
        <w:t xml:space="preserve">() &gt; k) </w:t>
      </w:r>
      <w:proofErr w:type="spellStart"/>
      <w:r w:rsidRPr="00513663">
        <w:rPr>
          <w:rFonts w:ascii="Courier New" w:eastAsia="Times New Roman" w:hAnsi="Courier New" w:cs="Courier New"/>
          <w:sz w:val="20"/>
          <w:szCs w:val="20"/>
          <w:lang w:val="en-GB" w:eastAsia="en-GB"/>
        </w:rPr>
        <w:t>heap.poll</w:t>
      </w:r>
      <w:proofErr w:type="spellEnd"/>
      <w:r w:rsidRPr="00513663">
        <w:rPr>
          <w:rFonts w:ascii="Courier New" w:eastAsia="Times New Roman" w:hAnsi="Courier New" w:cs="Courier New"/>
          <w:sz w:val="20"/>
          <w:szCs w:val="20"/>
          <w:lang w:val="en-GB" w:eastAsia="en-GB"/>
        </w:rPr>
        <w:t>(); // Maintain top k</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prefix.compareTo</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node.word</w:t>
      </w:r>
      <w:proofErr w:type="spellEnd"/>
      <w:r w:rsidRPr="00513663">
        <w:rPr>
          <w:rFonts w:ascii="Courier New" w:eastAsia="Times New Roman" w:hAnsi="Courier New" w:cs="Courier New"/>
          <w:sz w:val="20"/>
          <w:szCs w:val="20"/>
          <w:lang w:val="en-GB" w:eastAsia="en-GB"/>
        </w:rPr>
        <w:t>) &lt;= 0)</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collectWordsWithPrefix</w:t>
      </w:r>
      <w:proofErr w:type="spellEnd"/>
      <w:r w:rsidRPr="00513663">
        <w:rPr>
          <w:rFonts w:ascii="Courier New" w:eastAsia="Times New Roman" w:hAnsi="Courier New" w:cs="Courier New"/>
          <w:sz w:val="20"/>
          <w:szCs w:val="20"/>
          <w:lang w:val="en-GB" w:eastAsia="en-GB"/>
        </w:rPr>
        <w:t>(</w:t>
      </w:r>
      <w:proofErr w:type="spellStart"/>
      <w:proofErr w:type="gramEnd"/>
      <w:r w:rsidRPr="00513663">
        <w:rPr>
          <w:rFonts w:ascii="Courier New" w:eastAsia="Times New Roman" w:hAnsi="Courier New" w:cs="Courier New"/>
          <w:sz w:val="20"/>
          <w:szCs w:val="20"/>
          <w:lang w:val="en-GB" w:eastAsia="en-GB"/>
        </w:rPr>
        <w:t>node.left</w:t>
      </w:r>
      <w:proofErr w:type="spellEnd"/>
      <w:r w:rsidRPr="00513663">
        <w:rPr>
          <w:rFonts w:ascii="Courier New" w:eastAsia="Times New Roman" w:hAnsi="Courier New" w:cs="Courier New"/>
          <w:sz w:val="20"/>
          <w:szCs w:val="20"/>
          <w:lang w:val="en-GB" w:eastAsia="en-GB"/>
        </w:rPr>
        <w:t>, prefix, heap, k);</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if</w:t>
      </w:r>
      <w:proofErr w:type="gram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prefix.compareTo</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node.word</w:t>
      </w:r>
      <w:proofErr w:type="spellEnd"/>
      <w:r w:rsidRPr="00513663">
        <w:rPr>
          <w:rFonts w:ascii="Courier New" w:eastAsia="Times New Roman" w:hAnsi="Courier New" w:cs="Courier New"/>
          <w:sz w:val="20"/>
          <w:szCs w:val="20"/>
          <w:lang w:val="en-GB" w:eastAsia="en-GB"/>
        </w:rPr>
        <w:t>) &gt;= 0)</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collectWordsWithPrefix</w:t>
      </w:r>
      <w:proofErr w:type="spellEnd"/>
      <w:r w:rsidRPr="00513663">
        <w:rPr>
          <w:rFonts w:ascii="Courier New" w:eastAsia="Times New Roman" w:hAnsi="Courier New" w:cs="Courier New"/>
          <w:sz w:val="20"/>
          <w:szCs w:val="20"/>
          <w:lang w:val="en-GB" w:eastAsia="en-GB"/>
        </w:rPr>
        <w:t>(</w:t>
      </w:r>
      <w:proofErr w:type="spellStart"/>
      <w:proofErr w:type="gramEnd"/>
      <w:r w:rsidRPr="00513663">
        <w:rPr>
          <w:rFonts w:ascii="Courier New" w:eastAsia="Times New Roman" w:hAnsi="Courier New" w:cs="Courier New"/>
          <w:sz w:val="20"/>
          <w:szCs w:val="20"/>
          <w:lang w:val="en-GB" w:eastAsia="en-GB"/>
        </w:rPr>
        <w:t>node.right</w:t>
      </w:r>
      <w:proofErr w:type="spellEnd"/>
      <w:r w:rsidRPr="00513663">
        <w:rPr>
          <w:rFonts w:ascii="Courier New" w:eastAsia="Times New Roman" w:hAnsi="Courier New" w:cs="Courier New"/>
          <w:sz w:val="20"/>
          <w:szCs w:val="20"/>
          <w:lang w:val="en-GB" w:eastAsia="en-GB"/>
        </w:rPr>
        <w:t>, prefix, heap, k);</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w:t>
      </w:r>
    </w:p>
    <w:p w:rsidR="00513663" w:rsidRPr="00513663" w:rsidRDefault="00513663" w:rsidP="00F90049">
      <w:pPr>
        <w:pStyle w:val="Heading3"/>
        <w:rPr>
          <w:lang w:val="en-GB" w:eastAsia="en-GB"/>
        </w:rPr>
      </w:pPr>
      <w:r w:rsidRPr="00513663">
        <w:rPr>
          <w:lang w:val="en-GB" w:eastAsia="en-GB"/>
        </w:rPr>
        <w:t>Explanation:</w:t>
      </w:r>
    </w:p>
    <w:p w:rsidR="00513663" w:rsidRPr="00513663" w:rsidRDefault="008C5BF7" w:rsidP="008C5BF7">
      <w:pPr>
        <w:spacing w:before="100" w:beforeAutospacing="1" w:after="100" w:afterAutospacing="1" w:line="240" w:lineRule="auto"/>
        <w:rPr>
          <w:rFonts w:ascii="Times New Roman" w:eastAsia="Times New Roman" w:hAnsi="Times New Roman" w:cs="Times New Roman"/>
          <w:sz w:val="24"/>
          <w:szCs w:val="24"/>
          <w:lang w:val="en-GB" w:eastAsia="en-GB"/>
        </w:rPr>
      </w:pPr>
      <w:r w:rsidRPr="008C5BF7">
        <w:rPr>
          <w:rFonts w:ascii="Times New Roman" w:eastAsia="Times New Roman" w:hAnsi="Times New Roman" w:cs="Times New Roman"/>
          <w:sz w:val="24"/>
          <w:szCs w:val="24"/>
          <w:lang w:val="en-GB" w:eastAsia="en-GB"/>
        </w:rPr>
        <w:t xml:space="preserve">The </w:t>
      </w:r>
      <w:proofErr w:type="spellStart"/>
      <w:r w:rsidRPr="008C5BF7">
        <w:rPr>
          <w:rFonts w:ascii="Courier New" w:eastAsia="Times New Roman" w:hAnsi="Courier New" w:cs="Courier New"/>
          <w:sz w:val="20"/>
          <w:szCs w:val="20"/>
          <w:lang w:val="en-GB" w:eastAsia="en-GB"/>
        </w:rPr>
        <w:t>collectWordsWithPrefix</w:t>
      </w:r>
      <w:proofErr w:type="spellEnd"/>
      <w:r w:rsidRPr="008C5BF7">
        <w:rPr>
          <w:rFonts w:ascii="Times New Roman" w:eastAsia="Times New Roman" w:hAnsi="Times New Roman" w:cs="Times New Roman"/>
          <w:sz w:val="24"/>
          <w:szCs w:val="24"/>
          <w:lang w:val="en-GB" w:eastAsia="en-GB"/>
        </w:rPr>
        <w:t xml:space="preserve"> method recursively traverses an AVL tree to find and collect words that start with a given prefix. It uses a min-heap (</w:t>
      </w:r>
      <w:proofErr w:type="spellStart"/>
      <w:r w:rsidRPr="008C5BF7">
        <w:rPr>
          <w:rFonts w:ascii="Courier New" w:eastAsia="Times New Roman" w:hAnsi="Courier New" w:cs="Courier New"/>
          <w:sz w:val="20"/>
          <w:szCs w:val="20"/>
          <w:lang w:val="en-GB" w:eastAsia="en-GB"/>
        </w:rPr>
        <w:t>PriorityQueue</w:t>
      </w:r>
      <w:proofErr w:type="spellEnd"/>
      <w:r w:rsidRPr="008C5BF7">
        <w:rPr>
          <w:rFonts w:ascii="Times New Roman" w:eastAsia="Times New Roman" w:hAnsi="Times New Roman" w:cs="Times New Roman"/>
          <w:sz w:val="24"/>
          <w:szCs w:val="24"/>
          <w:lang w:val="en-GB" w:eastAsia="en-GB"/>
        </w:rPr>
        <w:t xml:space="preserve">) to keep track of the top </w:t>
      </w:r>
      <w:r w:rsidRPr="008C5BF7">
        <w:rPr>
          <w:rFonts w:ascii="Times New Roman" w:eastAsia="Times New Roman" w:hAnsi="Times New Roman" w:cs="Times New Roman"/>
          <w:sz w:val="24"/>
          <w:szCs w:val="24"/>
          <w:lang w:val="en-GB" w:eastAsia="en-GB"/>
        </w:rPr>
        <w:t>k</w:t>
      </w:r>
      <w:r w:rsidRPr="008C5BF7">
        <w:rPr>
          <w:rFonts w:ascii="Times New Roman" w:eastAsia="Times New Roman" w:hAnsi="Times New Roman" w:cs="Times New Roman"/>
          <w:sz w:val="24"/>
          <w:szCs w:val="24"/>
          <w:lang w:val="en-GB" w:eastAsia="en-GB"/>
        </w:rPr>
        <w:t xml:space="preserve"> most frequent matching words. If the current node’s word starts with the prefix, it is added to the heap; if the heap exceeds </w:t>
      </w:r>
      <w:r w:rsidRPr="008C5BF7">
        <w:rPr>
          <w:rFonts w:ascii="Times New Roman" w:eastAsia="Times New Roman" w:hAnsi="Times New Roman" w:cs="Times New Roman"/>
          <w:sz w:val="24"/>
          <w:szCs w:val="24"/>
          <w:lang w:val="en-GB" w:eastAsia="en-GB"/>
        </w:rPr>
        <w:t>k</w:t>
      </w:r>
      <w:r w:rsidRPr="008C5BF7">
        <w:rPr>
          <w:rFonts w:ascii="Times New Roman" w:eastAsia="Times New Roman" w:hAnsi="Times New Roman" w:cs="Times New Roman"/>
          <w:sz w:val="24"/>
          <w:szCs w:val="24"/>
          <w:lang w:val="en-GB" w:eastAsia="en-GB"/>
        </w:rPr>
        <w:t xml:space="preserve"> elements, the least frequent one is removed to maintain only the top </w:t>
      </w:r>
      <w:r w:rsidRPr="008C5BF7">
        <w:rPr>
          <w:rFonts w:ascii="Times New Roman" w:eastAsia="Times New Roman" w:hAnsi="Times New Roman" w:cs="Times New Roman"/>
          <w:sz w:val="24"/>
          <w:szCs w:val="24"/>
          <w:lang w:val="en-GB" w:eastAsia="en-GB"/>
        </w:rPr>
        <w:t>k</w:t>
      </w:r>
      <w:r w:rsidRPr="008C5BF7">
        <w:rPr>
          <w:rFonts w:ascii="Times New Roman" w:eastAsia="Times New Roman" w:hAnsi="Times New Roman" w:cs="Times New Roman"/>
          <w:sz w:val="24"/>
          <w:szCs w:val="24"/>
          <w:lang w:val="en-GB" w:eastAsia="en-GB"/>
        </w:rPr>
        <w:t xml:space="preserve">. The traversal is optimized using lexicographic comparison: if the prefix is less than or equal to the current word, it explores the left </w:t>
      </w:r>
      <w:proofErr w:type="spellStart"/>
      <w:r w:rsidRPr="008C5BF7">
        <w:rPr>
          <w:rFonts w:ascii="Times New Roman" w:eastAsia="Times New Roman" w:hAnsi="Times New Roman" w:cs="Times New Roman"/>
          <w:sz w:val="24"/>
          <w:szCs w:val="24"/>
          <w:lang w:val="en-GB" w:eastAsia="en-GB"/>
        </w:rPr>
        <w:t>subtree</w:t>
      </w:r>
      <w:proofErr w:type="spellEnd"/>
      <w:r w:rsidRPr="008C5BF7">
        <w:rPr>
          <w:rFonts w:ascii="Times New Roman" w:eastAsia="Times New Roman" w:hAnsi="Times New Roman" w:cs="Times New Roman"/>
          <w:sz w:val="24"/>
          <w:szCs w:val="24"/>
          <w:lang w:val="en-GB" w:eastAsia="en-GB"/>
        </w:rPr>
        <w:t xml:space="preserve">; if greater than or equal, it explores the right </w:t>
      </w:r>
      <w:proofErr w:type="spellStart"/>
      <w:r w:rsidRPr="008C5BF7">
        <w:rPr>
          <w:rFonts w:ascii="Times New Roman" w:eastAsia="Times New Roman" w:hAnsi="Times New Roman" w:cs="Times New Roman"/>
          <w:sz w:val="24"/>
          <w:szCs w:val="24"/>
          <w:lang w:val="en-GB" w:eastAsia="en-GB"/>
        </w:rPr>
        <w:t>subtree</w:t>
      </w:r>
      <w:proofErr w:type="spellEnd"/>
      <w:r w:rsidRPr="008C5BF7">
        <w:rPr>
          <w:rFonts w:ascii="Times New Roman" w:eastAsia="Times New Roman" w:hAnsi="Times New Roman" w:cs="Times New Roman"/>
          <w:sz w:val="24"/>
          <w:szCs w:val="24"/>
          <w:lang w:val="en-GB" w:eastAsia="en-GB"/>
        </w:rPr>
        <w:t>. This approach efficiently narrows the search space and ensures the most relevant suggestions are retained.</w:t>
      </w:r>
    </w:p>
    <w:p w:rsidR="00513663" w:rsidRPr="00513663" w:rsidRDefault="00513663" w:rsidP="00F90049">
      <w:pPr>
        <w:pStyle w:val="Heading2"/>
        <w:rPr>
          <w:lang w:val="en-GB" w:eastAsia="en-GB"/>
        </w:rPr>
      </w:pPr>
      <w:r w:rsidRPr="00513663">
        <w:rPr>
          <w:lang w:val="en-GB" w:eastAsia="en-GB"/>
        </w:rPr>
        <w:t>2.5 Returning Top-K Suggestions</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List&lt;</w:t>
      </w:r>
      <w:proofErr w:type="spellStart"/>
      <w:r w:rsidRPr="00513663">
        <w:rPr>
          <w:rFonts w:ascii="Courier New" w:eastAsia="Times New Roman" w:hAnsi="Courier New" w:cs="Courier New"/>
          <w:sz w:val="20"/>
          <w:szCs w:val="20"/>
          <w:lang w:val="en-GB" w:eastAsia="en-GB"/>
        </w:rPr>
        <w:t>WordFrequency</w:t>
      </w:r>
      <w:proofErr w:type="spellEnd"/>
      <w:r w:rsidRPr="00513663">
        <w:rPr>
          <w:rFonts w:ascii="Courier New" w:eastAsia="Times New Roman" w:hAnsi="Courier New" w:cs="Courier New"/>
          <w:sz w:val="20"/>
          <w:szCs w:val="20"/>
          <w:lang w:val="en-GB" w:eastAsia="en-GB"/>
        </w:rPr>
        <w:t xml:space="preserve">&gt; </w:t>
      </w:r>
      <w:proofErr w:type="spellStart"/>
      <w:proofErr w:type="gramStart"/>
      <w:r w:rsidRPr="00513663">
        <w:rPr>
          <w:rFonts w:ascii="Courier New" w:eastAsia="Times New Roman" w:hAnsi="Courier New" w:cs="Courier New"/>
          <w:sz w:val="20"/>
          <w:szCs w:val="20"/>
          <w:lang w:val="en-GB" w:eastAsia="en-GB"/>
        </w:rPr>
        <w:t>getSuggestions</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 xml:space="preserve">String prefix, </w:t>
      </w:r>
      <w:proofErr w:type="spellStart"/>
      <w:r w:rsidRPr="00513663">
        <w:rPr>
          <w:rFonts w:ascii="Courier New" w:eastAsia="Times New Roman" w:hAnsi="Courier New" w:cs="Courier New"/>
          <w:sz w:val="20"/>
          <w:szCs w:val="20"/>
          <w:lang w:val="en-GB" w:eastAsia="en-GB"/>
        </w:rPr>
        <w:t>int</w:t>
      </w:r>
      <w:proofErr w:type="spellEnd"/>
      <w:r w:rsidRPr="00513663">
        <w:rPr>
          <w:rFonts w:ascii="Courier New" w:eastAsia="Times New Roman" w:hAnsi="Courier New" w:cs="Courier New"/>
          <w:sz w:val="20"/>
          <w:szCs w:val="20"/>
          <w:lang w:val="en-GB" w:eastAsia="en-GB"/>
        </w:rPr>
        <w:t xml:space="preserve"> k)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PriorityQueue</w:t>
      </w:r>
      <w:proofErr w:type="spellEnd"/>
      <w:r w:rsidRPr="00513663">
        <w:rPr>
          <w:rFonts w:ascii="Courier New" w:eastAsia="Times New Roman" w:hAnsi="Courier New" w:cs="Courier New"/>
          <w:sz w:val="20"/>
          <w:szCs w:val="20"/>
          <w:lang w:val="en-GB" w:eastAsia="en-GB"/>
        </w:rPr>
        <w:t>&lt;</w:t>
      </w:r>
      <w:proofErr w:type="spellStart"/>
      <w:r w:rsidRPr="00513663">
        <w:rPr>
          <w:rFonts w:ascii="Courier New" w:eastAsia="Times New Roman" w:hAnsi="Courier New" w:cs="Courier New"/>
          <w:sz w:val="20"/>
          <w:szCs w:val="20"/>
          <w:lang w:val="en-GB" w:eastAsia="en-GB"/>
        </w:rPr>
        <w:t>WordFrequency</w:t>
      </w:r>
      <w:proofErr w:type="spellEnd"/>
      <w:r w:rsidRPr="00513663">
        <w:rPr>
          <w:rFonts w:ascii="Courier New" w:eastAsia="Times New Roman" w:hAnsi="Courier New" w:cs="Courier New"/>
          <w:sz w:val="20"/>
          <w:szCs w:val="20"/>
          <w:lang w:val="en-GB" w:eastAsia="en-GB"/>
        </w:rPr>
        <w:t xml:space="preserve">&gt; heap = new </w:t>
      </w:r>
      <w:proofErr w:type="spellStart"/>
      <w:r w:rsidRPr="00513663">
        <w:rPr>
          <w:rFonts w:ascii="Courier New" w:eastAsia="Times New Roman" w:hAnsi="Courier New" w:cs="Courier New"/>
          <w:sz w:val="20"/>
          <w:szCs w:val="20"/>
          <w:lang w:val="en-GB" w:eastAsia="en-GB"/>
        </w:rPr>
        <w:t>PriorityQueue</w:t>
      </w:r>
      <w:proofErr w:type="spellEnd"/>
      <w:r w:rsidRPr="00513663">
        <w:rPr>
          <w:rFonts w:ascii="Courier New" w:eastAsia="Times New Roman" w:hAnsi="Courier New" w:cs="Courier New"/>
          <w:sz w:val="20"/>
          <w:szCs w:val="20"/>
          <w:lang w:val="en-GB" w:eastAsia="en-GB"/>
        </w:rPr>
        <w:t>&lt;</w:t>
      </w:r>
      <w:proofErr w:type="gramStart"/>
      <w:r w:rsidRPr="00513663">
        <w:rPr>
          <w:rFonts w:ascii="Courier New" w:eastAsia="Times New Roman" w:hAnsi="Courier New" w:cs="Courier New"/>
          <w:sz w:val="20"/>
          <w:szCs w:val="20"/>
          <w:lang w:val="en-GB" w:eastAsia="en-GB"/>
        </w:rPr>
        <w:t>&gt;(</w:t>
      </w:r>
      <w:proofErr w:type="gramEnd"/>
      <w:r w:rsidRPr="00513663">
        <w:rPr>
          <w:rFonts w:ascii="Courier New" w:eastAsia="Times New Roman" w:hAnsi="Courier New" w:cs="Courier New"/>
          <w:sz w:val="20"/>
          <w:szCs w:val="20"/>
          <w:lang w:val="en-GB" w:eastAsia="en-GB"/>
        </w:rPr>
        <w: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collectWordsWithPrefix</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root, prefix, heap, k);</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List&lt;</w:t>
      </w:r>
      <w:proofErr w:type="spellStart"/>
      <w:r w:rsidRPr="00513663">
        <w:rPr>
          <w:rFonts w:ascii="Courier New" w:eastAsia="Times New Roman" w:hAnsi="Courier New" w:cs="Courier New"/>
          <w:sz w:val="20"/>
          <w:szCs w:val="20"/>
          <w:lang w:val="en-GB" w:eastAsia="en-GB"/>
        </w:rPr>
        <w:t>WordFrequency</w:t>
      </w:r>
      <w:proofErr w:type="spellEnd"/>
      <w:r w:rsidRPr="00513663">
        <w:rPr>
          <w:rFonts w:ascii="Courier New" w:eastAsia="Times New Roman" w:hAnsi="Courier New" w:cs="Courier New"/>
          <w:sz w:val="20"/>
          <w:szCs w:val="20"/>
          <w:lang w:val="en-GB" w:eastAsia="en-GB"/>
        </w:rPr>
        <w:t xml:space="preserve">&gt; result = new </w:t>
      </w:r>
      <w:proofErr w:type="spellStart"/>
      <w:r w:rsidRPr="00513663">
        <w:rPr>
          <w:rFonts w:ascii="Courier New" w:eastAsia="Times New Roman" w:hAnsi="Courier New" w:cs="Courier New"/>
          <w:sz w:val="20"/>
          <w:szCs w:val="20"/>
          <w:lang w:val="en-GB" w:eastAsia="en-GB"/>
        </w:rPr>
        <w:t>ArrayList</w:t>
      </w:r>
      <w:proofErr w:type="spellEnd"/>
      <w:r w:rsidRPr="00513663">
        <w:rPr>
          <w:rFonts w:ascii="Courier New" w:eastAsia="Times New Roman" w:hAnsi="Courier New" w:cs="Courier New"/>
          <w:sz w:val="20"/>
          <w:szCs w:val="20"/>
          <w:lang w:val="en-GB" w:eastAsia="en-GB"/>
        </w:rPr>
        <w:t>&lt;</w:t>
      </w:r>
      <w:proofErr w:type="gramStart"/>
      <w:r w:rsidRPr="00513663">
        <w:rPr>
          <w:rFonts w:ascii="Courier New" w:eastAsia="Times New Roman" w:hAnsi="Courier New" w:cs="Courier New"/>
          <w:sz w:val="20"/>
          <w:szCs w:val="20"/>
          <w:lang w:val="en-GB" w:eastAsia="en-GB"/>
        </w:rPr>
        <w:t>&gt;(</w:t>
      </w:r>
      <w:proofErr w:type="gramEnd"/>
      <w:r w:rsidRPr="00513663">
        <w:rPr>
          <w:rFonts w:ascii="Courier New" w:eastAsia="Times New Roman" w:hAnsi="Courier New" w:cs="Courier New"/>
          <w:sz w:val="20"/>
          <w:szCs w:val="20"/>
          <w:lang w:val="en-GB" w:eastAsia="en-GB"/>
        </w:rPr>
        <w:t>heap);</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spellStart"/>
      <w:proofErr w:type="gramStart"/>
      <w:r w:rsidRPr="00513663">
        <w:rPr>
          <w:rFonts w:ascii="Courier New" w:eastAsia="Times New Roman" w:hAnsi="Courier New" w:cs="Courier New"/>
          <w:sz w:val="20"/>
          <w:szCs w:val="20"/>
          <w:lang w:val="en-GB" w:eastAsia="en-GB"/>
        </w:rPr>
        <w:t>result.sort</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 xml:space="preserve">(a, b) -&gt; </w:t>
      </w:r>
      <w:proofErr w:type="spellStart"/>
      <w:r w:rsidRPr="00513663">
        <w:rPr>
          <w:rFonts w:ascii="Courier New" w:eastAsia="Times New Roman" w:hAnsi="Courier New" w:cs="Courier New"/>
          <w:sz w:val="20"/>
          <w:szCs w:val="20"/>
          <w:lang w:val="en-GB" w:eastAsia="en-GB"/>
        </w:rPr>
        <w:t>Integer.compare</w:t>
      </w:r>
      <w:proofErr w:type="spell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b.frequency</w:t>
      </w:r>
      <w:proofErr w:type="spellEnd"/>
      <w:r w:rsidRPr="00513663">
        <w:rPr>
          <w:rFonts w:ascii="Courier New" w:eastAsia="Times New Roman" w:hAnsi="Courier New" w:cs="Courier New"/>
          <w:sz w:val="20"/>
          <w:szCs w:val="20"/>
          <w:lang w:val="en-GB" w:eastAsia="en-GB"/>
        </w:rPr>
        <w:t xml:space="preserve">, </w:t>
      </w:r>
      <w:proofErr w:type="spellStart"/>
      <w:r w:rsidRPr="00513663">
        <w:rPr>
          <w:rFonts w:ascii="Courier New" w:eastAsia="Times New Roman" w:hAnsi="Courier New" w:cs="Courier New"/>
          <w:sz w:val="20"/>
          <w:szCs w:val="20"/>
          <w:lang w:val="en-GB" w:eastAsia="en-GB"/>
        </w:rPr>
        <w:t>a.frequency</w:t>
      </w:r>
      <w:proofErr w:type="spellEnd"/>
      <w:r w:rsidRPr="00513663">
        <w:rPr>
          <w:rFonts w:ascii="Courier New" w:eastAsia="Times New Roman" w:hAnsi="Courier New" w:cs="Courier New"/>
          <w:sz w:val="20"/>
          <w:szCs w:val="20"/>
          <w:lang w:val="en-GB" w:eastAsia="en-GB"/>
        </w:rPr>
        <w: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    </w:t>
      </w:r>
      <w:proofErr w:type="gramStart"/>
      <w:r w:rsidRPr="00513663">
        <w:rPr>
          <w:rFonts w:ascii="Courier New" w:eastAsia="Times New Roman" w:hAnsi="Courier New" w:cs="Courier New"/>
          <w:sz w:val="20"/>
          <w:szCs w:val="20"/>
          <w:lang w:val="en-GB" w:eastAsia="en-GB"/>
        </w:rPr>
        <w:t>return</w:t>
      </w:r>
      <w:proofErr w:type="gramEnd"/>
      <w:r w:rsidRPr="00513663">
        <w:rPr>
          <w:rFonts w:ascii="Courier New" w:eastAsia="Times New Roman" w:hAnsi="Courier New" w:cs="Courier New"/>
          <w:sz w:val="20"/>
          <w:szCs w:val="20"/>
          <w:lang w:val="en-GB" w:eastAsia="en-GB"/>
        </w:rPr>
        <w:t xml:space="preserve"> result;</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w:t>
      </w:r>
    </w:p>
    <w:p w:rsidR="00513663" w:rsidRPr="00274BE4" w:rsidRDefault="00513663" w:rsidP="00F90049">
      <w:pPr>
        <w:pStyle w:val="Heading3"/>
        <w:rPr>
          <w:rFonts w:ascii="Times New Roman" w:eastAsia="Times New Roman" w:hAnsi="Times New Roman" w:cs="Times New Roman"/>
          <w:sz w:val="24"/>
          <w:szCs w:val="24"/>
          <w:lang w:val="en-GB" w:eastAsia="en-GB"/>
        </w:rPr>
      </w:pPr>
      <w:r w:rsidRPr="00274BE4">
        <w:rPr>
          <w:bCs w:val="0"/>
        </w:rPr>
        <w:t>Explanation</w:t>
      </w:r>
      <w:r w:rsidRPr="00274BE4">
        <w:rPr>
          <w:rFonts w:ascii="Times New Roman" w:eastAsia="Times New Roman" w:hAnsi="Times New Roman" w:cs="Times New Roman"/>
          <w:sz w:val="24"/>
          <w:szCs w:val="24"/>
          <w:lang w:val="en-GB" w:eastAsia="en-GB"/>
        </w:rPr>
        <w:t>:</w:t>
      </w:r>
    </w:p>
    <w:p w:rsidR="00513663" w:rsidRPr="00513663" w:rsidRDefault="008C5BF7" w:rsidP="008C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en-GB"/>
        </w:rPr>
      </w:pPr>
      <w:r w:rsidRPr="008C5BF7">
        <w:rPr>
          <w:rFonts w:ascii="Times New Roman" w:eastAsia="Times New Roman" w:hAnsi="Times New Roman" w:cs="Times New Roman"/>
          <w:sz w:val="24"/>
          <w:szCs w:val="24"/>
          <w:lang w:val="en-GB" w:eastAsia="en-GB"/>
        </w:rPr>
        <w:t xml:space="preserve">The </w:t>
      </w:r>
      <w:proofErr w:type="spellStart"/>
      <w:r w:rsidRPr="008C5BF7">
        <w:rPr>
          <w:rFonts w:ascii="Courier New" w:eastAsia="Times New Roman" w:hAnsi="Courier New" w:cs="Courier New"/>
          <w:sz w:val="20"/>
          <w:szCs w:val="20"/>
          <w:lang w:val="en-GB" w:eastAsia="en-GB"/>
        </w:rPr>
        <w:t>getSuggestions</w:t>
      </w:r>
      <w:proofErr w:type="spellEnd"/>
      <w:r w:rsidRPr="008C5BF7">
        <w:rPr>
          <w:rFonts w:ascii="Times New Roman" w:eastAsia="Times New Roman" w:hAnsi="Times New Roman" w:cs="Times New Roman"/>
          <w:sz w:val="24"/>
          <w:szCs w:val="24"/>
          <w:lang w:val="en-GB" w:eastAsia="en-GB"/>
        </w:rPr>
        <w:t xml:space="preserve"> method returns the top </w:t>
      </w:r>
      <w:r w:rsidRPr="008C5BF7">
        <w:rPr>
          <w:rFonts w:ascii="Times New Roman" w:eastAsia="Times New Roman" w:hAnsi="Times New Roman" w:cs="Times New Roman"/>
          <w:sz w:val="24"/>
          <w:szCs w:val="24"/>
          <w:lang w:val="en-GB" w:eastAsia="en-GB"/>
        </w:rPr>
        <w:t>k</w:t>
      </w:r>
      <w:r w:rsidRPr="008C5BF7">
        <w:rPr>
          <w:rFonts w:ascii="Times New Roman" w:eastAsia="Times New Roman" w:hAnsi="Times New Roman" w:cs="Times New Roman"/>
          <w:sz w:val="24"/>
          <w:szCs w:val="24"/>
          <w:lang w:val="en-GB" w:eastAsia="en-GB"/>
        </w:rPr>
        <w:t xml:space="preserve"> word completions that start with a given prefix, ranked by their frequency of occurrence. It first initializes a min-heap (</w:t>
      </w:r>
      <w:proofErr w:type="spellStart"/>
      <w:r w:rsidRPr="00695D0F">
        <w:rPr>
          <w:rFonts w:ascii="Courier New" w:eastAsia="Times New Roman" w:hAnsi="Courier New" w:cs="Courier New"/>
          <w:sz w:val="20"/>
          <w:szCs w:val="20"/>
          <w:lang w:val="en-GB" w:eastAsia="en-GB"/>
        </w:rPr>
        <w:t>PriorityQueue</w:t>
      </w:r>
      <w:proofErr w:type="spellEnd"/>
      <w:r w:rsidRPr="008C5BF7">
        <w:rPr>
          <w:rFonts w:ascii="Times New Roman" w:eastAsia="Times New Roman" w:hAnsi="Times New Roman" w:cs="Times New Roman"/>
          <w:sz w:val="24"/>
          <w:szCs w:val="24"/>
          <w:lang w:val="en-GB" w:eastAsia="en-GB"/>
        </w:rPr>
        <w:t xml:space="preserve">) to collect candidate words by calling </w:t>
      </w:r>
      <w:proofErr w:type="spellStart"/>
      <w:r w:rsidRPr="008C5BF7">
        <w:rPr>
          <w:rFonts w:ascii="Courier New" w:eastAsia="Times New Roman" w:hAnsi="Courier New" w:cs="Courier New"/>
          <w:sz w:val="20"/>
          <w:szCs w:val="20"/>
          <w:lang w:val="en-GB" w:eastAsia="en-GB"/>
        </w:rPr>
        <w:t>collectWordsWithPrefix</w:t>
      </w:r>
      <w:proofErr w:type="spellEnd"/>
      <w:r w:rsidRPr="008C5BF7">
        <w:rPr>
          <w:rFonts w:ascii="Times New Roman" w:eastAsia="Times New Roman" w:hAnsi="Times New Roman" w:cs="Times New Roman"/>
          <w:sz w:val="24"/>
          <w:szCs w:val="24"/>
          <w:lang w:val="en-GB" w:eastAsia="en-GB"/>
        </w:rPr>
        <w:t xml:space="preserve">, which populates the heap with matching words from the AVL tree. The heap ensures that only the </w:t>
      </w:r>
      <w:r w:rsidRPr="008C5BF7">
        <w:rPr>
          <w:rFonts w:ascii="Times New Roman" w:eastAsia="Times New Roman" w:hAnsi="Times New Roman" w:cs="Times New Roman"/>
          <w:sz w:val="24"/>
          <w:szCs w:val="24"/>
          <w:lang w:val="en-GB" w:eastAsia="en-GB"/>
        </w:rPr>
        <w:t>k</w:t>
      </w:r>
      <w:r w:rsidRPr="008C5BF7">
        <w:rPr>
          <w:rFonts w:ascii="Times New Roman" w:eastAsia="Times New Roman" w:hAnsi="Times New Roman" w:cs="Times New Roman"/>
          <w:sz w:val="24"/>
          <w:szCs w:val="24"/>
          <w:lang w:val="en-GB" w:eastAsia="en-GB"/>
        </w:rPr>
        <w:t xml:space="preserve"> most frequent words are retained. The method then converts the heap into a list, sorts it in descending order of frequency (using a comparator), and returns this sorted </w:t>
      </w:r>
      <w:r w:rsidRPr="008C5BF7">
        <w:rPr>
          <w:rFonts w:ascii="Times New Roman" w:eastAsia="Times New Roman" w:hAnsi="Times New Roman" w:cs="Times New Roman"/>
          <w:sz w:val="24"/>
          <w:szCs w:val="24"/>
          <w:lang w:val="en-GB" w:eastAsia="en-GB"/>
        </w:rPr>
        <w:lastRenderedPageBreak/>
        <w:t>list as the final set of suggestions. This ensures efficient and accurate word completion based on real usage frequency.</w:t>
      </w:r>
    </w:p>
    <w:p w:rsidR="00513663" w:rsidRPr="00513663" w:rsidRDefault="00513663" w:rsidP="00F90049">
      <w:pPr>
        <w:pStyle w:val="Heading2"/>
        <w:rPr>
          <w:lang w:val="en-GB" w:eastAsia="en-GB"/>
        </w:rPr>
      </w:pPr>
      <w:r w:rsidRPr="00513663">
        <w:rPr>
          <w:lang w:val="en-GB" w:eastAsia="en-GB"/>
        </w:rPr>
        <w:t>2.6 User Interaction Loop</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Scanner </w:t>
      </w:r>
      <w:proofErr w:type="spellStart"/>
      <w:r w:rsidRPr="00513663">
        <w:rPr>
          <w:rFonts w:ascii="Courier New" w:eastAsia="Times New Roman" w:hAnsi="Courier New" w:cs="Courier New"/>
          <w:sz w:val="20"/>
          <w:szCs w:val="20"/>
          <w:lang w:val="en-GB" w:eastAsia="en-GB"/>
        </w:rPr>
        <w:t>sc</w:t>
      </w:r>
      <w:proofErr w:type="spellEnd"/>
      <w:r w:rsidRPr="00513663">
        <w:rPr>
          <w:rFonts w:ascii="Courier New" w:eastAsia="Times New Roman" w:hAnsi="Courier New" w:cs="Courier New"/>
          <w:sz w:val="20"/>
          <w:szCs w:val="20"/>
          <w:lang w:val="en-GB" w:eastAsia="en-GB"/>
        </w:rPr>
        <w:t xml:space="preserve"> = new </w:t>
      </w:r>
      <w:proofErr w:type="gramStart"/>
      <w:r w:rsidRPr="00513663">
        <w:rPr>
          <w:rFonts w:ascii="Courier New" w:eastAsia="Times New Roman" w:hAnsi="Courier New" w:cs="Courier New"/>
          <w:sz w:val="20"/>
          <w:szCs w:val="20"/>
          <w:lang w:val="en-GB" w:eastAsia="en-GB"/>
        </w:rPr>
        <w:t>Scanner(</w:t>
      </w:r>
      <w:proofErr w:type="gramEnd"/>
      <w:r w:rsidRPr="00513663">
        <w:rPr>
          <w:rFonts w:ascii="Courier New" w:eastAsia="Times New Roman" w:hAnsi="Courier New" w:cs="Courier New"/>
          <w:sz w:val="20"/>
          <w:szCs w:val="20"/>
          <w:lang w:val="en-GB" w:eastAsia="en-GB"/>
        </w:rPr>
        <w:t>System.in);</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roofErr w:type="spellStart"/>
      <w:proofErr w:type="gramStart"/>
      <w:r w:rsidRPr="00513663">
        <w:rPr>
          <w:rFonts w:ascii="Courier New" w:eastAsia="Times New Roman" w:hAnsi="Courier New" w:cs="Courier New"/>
          <w:sz w:val="20"/>
          <w:szCs w:val="20"/>
          <w:lang w:val="en-GB" w:eastAsia="en-GB"/>
        </w:rPr>
        <w:t>System.out.println</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"Enter prefix: ");</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 xml:space="preserve">String prefix = </w:t>
      </w:r>
      <w:proofErr w:type="spellStart"/>
      <w:proofErr w:type="gramStart"/>
      <w:r w:rsidRPr="00513663">
        <w:rPr>
          <w:rFonts w:ascii="Courier New" w:eastAsia="Times New Roman" w:hAnsi="Courier New" w:cs="Courier New"/>
          <w:sz w:val="20"/>
          <w:szCs w:val="20"/>
          <w:lang w:val="en-GB" w:eastAsia="en-GB"/>
        </w:rPr>
        <w:t>sc.nextLine</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w:t>
      </w:r>
      <w:proofErr w:type="spellStart"/>
      <w:r w:rsidRPr="00513663">
        <w:rPr>
          <w:rFonts w:ascii="Courier New" w:eastAsia="Times New Roman" w:hAnsi="Courier New" w:cs="Courier New"/>
          <w:sz w:val="20"/>
          <w:szCs w:val="20"/>
          <w:lang w:val="en-GB" w:eastAsia="en-GB"/>
        </w:rPr>
        <w:t>toLowerCase</w:t>
      </w:r>
      <w:proofErr w:type="spellEnd"/>
      <w:r w:rsidRPr="00513663">
        <w:rPr>
          <w:rFonts w:ascii="Courier New" w:eastAsia="Times New Roman" w:hAnsi="Courier New" w:cs="Courier New"/>
          <w:sz w:val="20"/>
          <w:szCs w:val="20"/>
          <w:lang w:val="en-GB" w:eastAsia="en-GB"/>
        </w:rPr>
        <w:t>().trim();</w:t>
      </w:r>
    </w:p>
    <w:p w:rsidR="00513663" w:rsidRPr="00513663" w:rsidRDefault="00513663" w:rsidP="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513663">
        <w:rPr>
          <w:rFonts w:ascii="Courier New" w:eastAsia="Times New Roman" w:hAnsi="Courier New" w:cs="Courier New"/>
          <w:sz w:val="20"/>
          <w:szCs w:val="20"/>
          <w:lang w:val="en-GB" w:eastAsia="en-GB"/>
        </w:rPr>
        <w:t>List&lt;</w:t>
      </w:r>
      <w:proofErr w:type="spellStart"/>
      <w:r w:rsidRPr="00513663">
        <w:rPr>
          <w:rFonts w:ascii="Courier New" w:eastAsia="Times New Roman" w:hAnsi="Courier New" w:cs="Courier New"/>
          <w:sz w:val="20"/>
          <w:szCs w:val="20"/>
          <w:lang w:val="en-GB" w:eastAsia="en-GB"/>
        </w:rPr>
        <w:t>WordFrequency</w:t>
      </w:r>
      <w:proofErr w:type="spellEnd"/>
      <w:r w:rsidRPr="00513663">
        <w:rPr>
          <w:rFonts w:ascii="Courier New" w:eastAsia="Times New Roman" w:hAnsi="Courier New" w:cs="Courier New"/>
          <w:sz w:val="20"/>
          <w:szCs w:val="20"/>
          <w:lang w:val="en-GB" w:eastAsia="en-GB"/>
        </w:rPr>
        <w:t xml:space="preserve">&gt; suggestions = </w:t>
      </w:r>
      <w:proofErr w:type="spellStart"/>
      <w:proofErr w:type="gramStart"/>
      <w:r w:rsidRPr="00513663">
        <w:rPr>
          <w:rFonts w:ascii="Courier New" w:eastAsia="Times New Roman" w:hAnsi="Courier New" w:cs="Courier New"/>
          <w:sz w:val="20"/>
          <w:szCs w:val="20"/>
          <w:lang w:val="en-GB" w:eastAsia="en-GB"/>
        </w:rPr>
        <w:t>tree.getSuggestions</w:t>
      </w:r>
      <w:proofErr w:type="spellEnd"/>
      <w:r w:rsidRPr="00513663">
        <w:rPr>
          <w:rFonts w:ascii="Courier New" w:eastAsia="Times New Roman" w:hAnsi="Courier New" w:cs="Courier New"/>
          <w:sz w:val="20"/>
          <w:szCs w:val="20"/>
          <w:lang w:val="en-GB" w:eastAsia="en-GB"/>
        </w:rPr>
        <w:t>(</w:t>
      </w:r>
      <w:proofErr w:type="gramEnd"/>
      <w:r w:rsidRPr="00513663">
        <w:rPr>
          <w:rFonts w:ascii="Courier New" w:eastAsia="Times New Roman" w:hAnsi="Courier New" w:cs="Courier New"/>
          <w:sz w:val="20"/>
          <w:szCs w:val="20"/>
          <w:lang w:val="en-GB" w:eastAsia="en-GB"/>
        </w:rPr>
        <w:t>prefix, 10);</w:t>
      </w:r>
    </w:p>
    <w:p w:rsidR="00513663" w:rsidRPr="00513663" w:rsidRDefault="00513663" w:rsidP="00513663">
      <w:pPr>
        <w:spacing w:before="100" w:beforeAutospacing="1" w:after="100" w:afterAutospacing="1" w:line="240" w:lineRule="auto"/>
        <w:rPr>
          <w:rFonts w:ascii="Times New Roman" w:eastAsia="Times New Roman" w:hAnsi="Times New Roman" w:cs="Times New Roman"/>
          <w:sz w:val="24"/>
          <w:szCs w:val="24"/>
          <w:lang w:val="en-GB" w:eastAsia="en-GB"/>
        </w:rPr>
      </w:pPr>
      <w:r w:rsidRPr="00513663">
        <w:rPr>
          <w:rFonts w:ascii="Times New Roman" w:eastAsia="Times New Roman" w:hAnsi="Times New Roman" w:cs="Times New Roman"/>
          <w:b/>
          <w:bCs/>
          <w:sz w:val="24"/>
          <w:szCs w:val="24"/>
          <w:lang w:val="en-GB" w:eastAsia="en-GB"/>
        </w:rPr>
        <w:t>Explanation:</w:t>
      </w:r>
    </w:p>
    <w:p w:rsidR="00513663" w:rsidRPr="00513663" w:rsidRDefault="00695D0F" w:rsidP="0069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GB" w:eastAsia="en-GB"/>
        </w:rPr>
      </w:pPr>
      <w:r w:rsidRPr="00695D0F">
        <w:rPr>
          <w:rFonts w:ascii="Times New Roman" w:eastAsia="Times New Roman" w:hAnsi="Times New Roman" w:cs="Times New Roman"/>
          <w:sz w:val="24"/>
          <w:szCs w:val="24"/>
          <w:lang w:val="en-GB" w:eastAsia="en-GB"/>
        </w:rPr>
        <w:t xml:space="preserve">This code snippet handles user interaction for the autocomplete feature. It first creates a </w:t>
      </w:r>
      <w:r w:rsidRPr="00695D0F">
        <w:rPr>
          <w:rFonts w:ascii="Courier New" w:eastAsia="Times New Roman" w:hAnsi="Courier New" w:cs="Courier New"/>
          <w:sz w:val="20"/>
          <w:szCs w:val="20"/>
          <w:lang w:val="en-GB" w:eastAsia="en-GB"/>
        </w:rPr>
        <w:t>Scanner</w:t>
      </w:r>
      <w:r w:rsidRPr="00695D0F">
        <w:rPr>
          <w:rFonts w:ascii="Times New Roman" w:eastAsia="Times New Roman" w:hAnsi="Times New Roman" w:cs="Times New Roman"/>
          <w:sz w:val="24"/>
          <w:szCs w:val="24"/>
          <w:lang w:val="en-GB" w:eastAsia="en-GB"/>
        </w:rPr>
        <w:t xml:space="preserve"> object to read input from the console. The program prompts the user to "Enter prefix:" and captures the entered text, converting it to lowercase and trimming any leading or trailing spaces for consistency. It then calls the </w:t>
      </w:r>
      <w:proofErr w:type="spellStart"/>
      <w:r w:rsidRPr="00695D0F">
        <w:rPr>
          <w:rFonts w:ascii="Courier New" w:eastAsia="Times New Roman" w:hAnsi="Courier New" w:cs="Courier New"/>
          <w:sz w:val="20"/>
          <w:szCs w:val="20"/>
          <w:lang w:val="en-GB" w:eastAsia="en-GB"/>
        </w:rPr>
        <w:t>getSuggestions</w:t>
      </w:r>
      <w:proofErr w:type="spellEnd"/>
      <w:r w:rsidRPr="00695D0F">
        <w:rPr>
          <w:rFonts w:ascii="Times New Roman" w:eastAsia="Times New Roman" w:hAnsi="Times New Roman" w:cs="Times New Roman"/>
          <w:sz w:val="24"/>
          <w:szCs w:val="24"/>
          <w:lang w:val="en-GB" w:eastAsia="en-GB"/>
        </w:rPr>
        <w:t xml:space="preserve"> method on the AVL tree, passing in the cleaned prefix and requesting the top 10 word completions. The result is a list of suggested words based on the prefix, ranked by their frequency of occurrence in the dataset.</w:t>
      </w:r>
    </w:p>
    <w:p w:rsidR="00695D0F" w:rsidRPr="008D66BE" w:rsidRDefault="00513663" w:rsidP="008D66BE">
      <w:pPr>
        <w:pStyle w:val="Heading1"/>
        <w:rPr>
          <w:lang w:val="en-GB" w:eastAsia="en-GB"/>
        </w:rPr>
      </w:pPr>
      <w:r w:rsidRPr="00513663">
        <w:rPr>
          <w:lang w:val="en-GB" w:eastAsia="en-GB"/>
        </w:rPr>
        <w:t>3. Scre</w:t>
      </w:r>
      <w:r w:rsidR="008D66BE">
        <w:rPr>
          <w:lang w:val="en-GB" w:eastAsia="en-GB"/>
        </w:rPr>
        <w:t>enshots and Output Explanations</w:t>
      </w:r>
    </w:p>
    <w:p w:rsidR="008D66BE" w:rsidRDefault="00F11E48" w:rsidP="00513663">
      <w:pPr>
        <w:spacing w:before="100" w:beforeAutospacing="1" w:after="100" w:afterAutospacing="1" w:line="240" w:lineRule="auto"/>
        <w:rPr>
          <w:rStyle w:val="Heading3Char"/>
          <w:lang w:val="en-GB" w:eastAsia="en-GB"/>
        </w:rPr>
      </w:pPr>
      <w:r w:rsidRPr="00F11E48">
        <w:rPr>
          <w:rStyle w:val="Heading3Char"/>
          <w:lang w:val="en-GB" w:eastAsia="en-GB"/>
        </w:rPr>
        <w:drawing>
          <wp:inline distT="0" distB="0" distL="0" distR="0" wp14:anchorId="43817180" wp14:editId="0B77A511">
            <wp:extent cx="5486400" cy="2172872"/>
            <wp:effectExtent l="171450" t="171450" r="381000" b="361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172872"/>
                    </a:xfrm>
                    <a:prstGeom prst="rect">
                      <a:avLst/>
                    </a:prstGeom>
                    <a:ln>
                      <a:noFill/>
                    </a:ln>
                    <a:effectLst>
                      <a:outerShdw blurRad="292100" dist="139700" dir="2700000" algn="tl" rotWithShape="0">
                        <a:srgbClr val="333333">
                          <a:alpha val="65000"/>
                        </a:srgbClr>
                      </a:outerShdw>
                    </a:effectLst>
                  </pic:spPr>
                </pic:pic>
              </a:graphicData>
            </a:graphic>
          </wp:inline>
        </w:drawing>
      </w:r>
    </w:p>
    <w:p w:rsidR="00513663" w:rsidRDefault="00513663" w:rsidP="00513663">
      <w:pPr>
        <w:spacing w:before="100" w:beforeAutospacing="1" w:after="100" w:afterAutospacing="1" w:line="240" w:lineRule="auto"/>
        <w:rPr>
          <w:rFonts w:ascii="Times New Roman" w:eastAsia="Times New Roman" w:hAnsi="Times New Roman" w:cs="Times New Roman"/>
          <w:i/>
          <w:iCs/>
          <w:sz w:val="24"/>
          <w:szCs w:val="24"/>
          <w:lang w:val="en-GB" w:eastAsia="en-GB"/>
        </w:rPr>
      </w:pPr>
      <w:r w:rsidRPr="006B6129">
        <w:rPr>
          <w:rStyle w:val="Heading3Char"/>
          <w:lang w:val="en-GB" w:eastAsia="en-GB"/>
        </w:rPr>
        <w:t xml:space="preserve">Fig 1: Data </w:t>
      </w:r>
      <w:r w:rsidR="00F11E48">
        <w:rPr>
          <w:rStyle w:val="Heading3Char"/>
          <w:lang w:val="en-GB" w:eastAsia="en-GB"/>
        </w:rPr>
        <w:t>in CSV File</w:t>
      </w:r>
      <w:r w:rsidRPr="00513663">
        <w:rPr>
          <w:rFonts w:ascii="Times New Roman" w:eastAsia="Times New Roman" w:hAnsi="Times New Roman" w:cs="Times New Roman"/>
          <w:sz w:val="24"/>
          <w:szCs w:val="24"/>
          <w:lang w:val="en-GB" w:eastAsia="en-GB"/>
        </w:rPr>
        <w:br/>
      </w:r>
      <w:r w:rsidRPr="00513663">
        <w:rPr>
          <w:rFonts w:ascii="Times New Roman" w:eastAsia="Times New Roman" w:hAnsi="Times New Roman" w:cs="Times New Roman"/>
          <w:i/>
          <w:iCs/>
          <w:sz w:val="24"/>
          <w:szCs w:val="24"/>
          <w:lang w:val="en-GB" w:eastAsia="en-GB"/>
        </w:rPr>
        <w:t xml:space="preserve">Explanation: </w:t>
      </w:r>
      <w:r w:rsidR="00F11E48" w:rsidRPr="00F11E48">
        <w:rPr>
          <w:rFonts w:ascii="Times New Roman" w:eastAsia="Times New Roman" w:hAnsi="Times New Roman" w:cs="Times New Roman"/>
          <w:i/>
          <w:iCs/>
          <w:sz w:val="24"/>
          <w:szCs w:val="24"/>
          <w:lang w:val="en-GB" w:eastAsia="en-GB"/>
        </w:rPr>
        <w:t>This screenshot displays the content of the CSV file (</w:t>
      </w:r>
      <w:r w:rsidR="00F11E48" w:rsidRPr="00F11E48">
        <w:rPr>
          <w:rFonts w:ascii="Times New Roman" w:eastAsia="Times New Roman" w:hAnsi="Times New Roman" w:cs="Times New Roman"/>
          <w:i/>
          <w:iCs/>
          <w:sz w:val="24"/>
          <w:szCs w:val="24"/>
          <w:lang w:val="en-GB" w:eastAsia="en-GB"/>
        </w:rPr>
        <w:t>hp_laptops.csv</w:t>
      </w:r>
      <w:r w:rsidR="00F11E48" w:rsidRPr="00F11E48">
        <w:rPr>
          <w:rFonts w:ascii="Times New Roman" w:eastAsia="Times New Roman" w:hAnsi="Times New Roman" w:cs="Times New Roman"/>
          <w:i/>
          <w:iCs/>
          <w:sz w:val="24"/>
          <w:szCs w:val="24"/>
          <w:lang w:val="en-GB" w:eastAsia="en-GB"/>
        </w:rPr>
        <w:t>) used as the input vocabulary source. Each row represents specifications and descriptions of HP laptops. During processing, all text columns are tokenized into individual words which are then cleaned and inserted into the AVL t</w:t>
      </w:r>
      <w:r w:rsidR="00F11E48">
        <w:rPr>
          <w:rFonts w:ascii="Times New Roman" w:eastAsia="Times New Roman" w:hAnsi="Times New Roman" w:cs="Times New Roman"/>
          <w:i/>
          <w:iCs/>
          <w:sz w:val="24"/>
          <w:szCs w:val="24"/>
          <w:lang w:val="en-GB" w:eastAsia="en-GB"/>
        </w:rPr>
        <w:t>ree for building the vocabulary</w:t>
      </w:r>
      <w:r w:rsidRPr="00513663">
        <w:rPr>
          <w:rFonts w:ascii="Times New Roman" w:eastAsia="Times New Roman" w:hAnsi="Times New Roman" w:cs="Times New Roman"/>
          <w:i/>
          <w:iCs/>
          <w:sz w:val="24"/>
          <w:szCs w:val="24"/>
          <w:lang w:val="en-GB" w:eastAsia="en-GB"/>
        </w:rPr>
        <w:t>.</w:t>
      </w:r>
    </w:p>
    <w:p w:rsidR="00274BE4" w:rsidRPr="00513663" w:rsidRDefault="00274BE4" w:rsidP="00513663">
      <w:pPr>
        <w:spacing w:before="100" w:beforeAutospacing="1" w:after="100" w:afterAutospacing="1" w:line="240" w:lineRule="auto"/>
        <w:rPr>
          <w:rFonts w:ascii="Times New Roman" w:eastAsia="Times New Roman" w:hAnsi="Times New Roman" w:cs="Times New Roman"/>
          <w:sz w:val="24"/>
          <w:szCs w:val="24"/>
          <w:lang w:val="en-GB" w:eastAsia="en-GB"/>
        </w:rPr>
      </w:pPr>
    </w:p>
    <w:p w:rsidR="00F6212A" w:rsidRDefault="00F6212A" w:rsidP="00513663">
      <w:pPr>
        <w:spacing w:before="100" w:beforeAutospacing="1" w:after="100" w:afterAutospacing="1" w:line="240" w:lineRule="auto"/>
        <w:rPr>
          <w:rStyle w:val="Heading3Char"/>
          <w:lang w:val="en-GB" w:eastAsia="en-GB"/>
        </w:rPr>
      </w:pPr>
      <w:r w:rsidRPr="00F6212A">
        <w:rPr>
          <w:rStyle w:val="Heading3Char"/>
          <w:lang w:val="en-GB" w:eastAsia="en-GB"/>
        </w:rPr>
        <w:lastRenderedPageBreak/>
        <w:drawing>
          <wp:inline distT="0" distB="0" distL="0" distR="0" wp14:anchorId="401F056E" wp14:editId="464CFCDF">
            <wp:extent cx="3439005" cy="952633"/>
            <wp:effectExtent l="171450" t="171450" r="39052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9005" cy="952633"/>
                    </a:xfrm>
                    <a:prstGeom prst="rect">
                      <a:avLst/>
                    </a:prstGeom>
                    <a:ln>
                      <a:noFill/>
                    </a:ln>
                    <a:effectLst>
                      <a:outerShdw blurRad="292100" dist="139700" dir="2700000" algn="tl" rotWithShape="0">
                        <a:srgbClr val="333333">
                          <a:alpha val="65000"/>
                        </a:srgbClr>
                      </a:outerShdw>
                    </a:effectLst>
                  </pic:spPr>
                </pic:pic>
              </a:graphicData>
            </a:graphic>
          </wp:inline>
        </w:drawing>
      </w:r>
    </w:p>
    <w:p w:rsidR="00274BE4" w:rsidRDefault="00F11E48" w:rsidP="00513663">
      <w:pPr>
        <w:spacing w:before="100" w:beforeAutospacing="1" w:after="100" w:afterAutospacing="1" w:line="240" w:lineRule="auto"/>
        <w:rPr>
          <w:rFonts w:ascii="Times New Roman" w:eastAsia="Times New Roman" w:hAnsi="Times New Roman" w:cs="Times New Roman"/>
          <w:i/>
          <w:iCs/>
          <w:sz w:val="24"/>
          <w:szCs w:val="24"/>
          <w:lang w:val="en-GB" w:eastAsia="en-GB"/>
        </w:rPr>
      </w:pPr>
      <w:r>
        <w:rPr>
          <w:rStyle w:val="Heading3Char"/>
          <w:lang w:val="en-GB" w:eastAsia="en-GB"/>
        </w:rPr>
        <w:t>Fig 2</w:t>
      </w:r>
      <w:r w:rsidR="00513663" w:rsidRPr="006B6129">
        <w:rPr>
          <w:rStyle w:val="Heading3Char"/>
          <w:lang w:val="en-GB" w:eastAsia="en-GB"/>
        </w:rPr>
        <w:t xml:space="preserve">: </w:t>
      </w:r>
      <w:r w:rsidR="00F6212A" w:rsidRPr="00F6212A">
        <w:rPr>
          <w:rStyle w:val="Heading3Char"/>
          <w:lang w:val="en-GB" w:eastAsia="en-GB"/>
        </w:rPr>
        <w:t>User Prompt for Prefix Input</w:t>
      </w:r>
      <w:r w:rsidR="00513663" w:rsidRPr="00513663">
        <w:rPr>
          <w:rFonts w:ascii="Times New Roman" w:eastAsia="Times New Roman" w:hAnsi="Times New Roman" w:cs="Times New Roman"/>
          <w:sz w:val="24"/>
          <w:szCs w:val="24"/>
          <w:lang w:val="en-GB" w:eastAsia="en-GB"/>
        </w:rPr>
        <w:br/>
      </w:r>
      <w:r w:rsidR="00513663" w:rsidRPr="00513663">
        <w:rPr>
          <w:rFonts w:ascii="Times New Roman" w:eastAsia="Times New Roman" w:hAnsi="Times New Roman" w:cs="Times New Roman"/>
          <w:i/>
          <w:iCs/>
          <w:sz w:val="24"/>
          <w:szCs w:val="24"/>
          <w:lang w:val="en-GB" w:eastAsia="en-GB"/>
        </w:rPr>
        <w:t xml:space="preserve">Explanation: </w:t>
      </w:r>
      <w:r w:rsidR="00F6212A" w:rsidRPr="00F6212A">
        <w:rPr>
          <w:rFonts w:ascii="Times New Roman" w:eastAsia="Times New Roman" w:hAnsi="Times New Roman" w:cs="Times New Roman"/>
          <w:i/>
          <w:iCs/>
          <w:sz w:val="24"/>
          <w:szCs w:val="24"/>
          <w:lang w:val="en-GB" w:eastAsia="en-GB"/>
        </w:rPr>
        <w:t>This screenshot shows the autocomplete system prompting the user to enter a prefix. The green text represents the user's input. The system uses this input to traverse the AVL tree and retrieve suggestions that match the entered prefix.</w:t>
      </w:r>
    </w:p>
    <w:p w:rsidR="00F6212A" w:rsidRDefault="00F6212A" w:rsidP="00A7357F">
      <w:pPr>
        <w:rPr>
          <w:rStyle w:val="Heading3Char"/>
          <w:bCs w:val="0"/>
          <w:lang w:val="en-GB" w:eastAsia="en-GB"/>
        </w:rPr>
      </w:pPr>
      <w:r w:rsidRPr="00F6212A">
        <w:rPr>
          <w:rStyle w:val="Heading3Char"/>
          <w:bCs w:val="0"/>
          <w:lang w:val="en-GB" w:eastAsia="en-GB"/>
        </w:rPr>
        <w:drawing>
          <wp:inline distT="0" distB="0" distL="0" distR="0" wp14:anchorId="10D979B7" wp14:editId="021F0D18">
            <wp:extent cx="2838846" cy="1066949"/>
            <wp:effectExtent l="171450" t="171450" r="38100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846" cy="1066949"/>
                    </a:xfrm>
                    <a:prstGeom prst="rect">
                      <a:avLst/>
                    </a:prstGeom>
                    <a:ln>
                      <a:noFill/>
                    </a:ln>
                    <a:effectLst>
                      <a:outerShdw blurRad="292100" dist="139700" dir="2700000" algn="tl" rotWithShape="0">
                        <a:srgbClr val="333333">
                          <a:alpha val="65000"/>
                        </a:srgbClr>
                      </a:outerShdw>
                    </a:effectLst>
                  </pic:spPr>
                </pic:pic>
              </a:graphicData>
            </a:graphic>
          </wp:inline>
        </w:drawing>
      </w:r>
    </w:p>
    <w:p w:rsidR="00513663" w:rsidRDefault="00F11E48" w:rsidP="00513663">
      <w:pPr>
        <w:spacing w:before="100" w:beforeAutospacing="1" w:after="100" w:afterAutospacing="1" w:line="240" w:lineRule="auto"/>
        <w:rPr>
          <w:rFonts w:ascii="Times New Roman" w:eastAsia="Times New Roman" w:hAnsi="Times New Roman" w:cs="Times New Roman"/>
          <w:i/>
          <w:iCs/>
          <w:sz w:val="24"/>
          <w:szCs w:val="24"/>
          <w:lang w:val="en-GB" w:eastAsia="en-GB"/>
        </w:rPr>
      </w:pPr>
      <w:r>
        <w:rPr>
          <w:rStyle w:val="Heading3Char"/>
          <w:bCs w:val="0"/>
          <w:lang w:val="en-GB" w:eastAsia="en-GB"/>
        </w:rPr>
        <w:t>Fig 3</w:t>
      </w:r>
      <w:r w:rsidR="00513663" w:rsidRPr="008D66BE">
        <w:rPr>
          <w:rStyle w:val="Heading3Char"/>
          <w:bCs w:val="0"/>
          <w:lang w:val="en-GB" w:eastAsia="en-GB"/>
        </w:rPr>
        <w:t>: Autocomplete Suggestions</w:t>
      </w:r>
      <w:r w:rsidR="00513663" w:rsidRPr="00513663">
        <w:rPr>
          <w:rFonts w:ascii="Times New Roman" w:eastAsia="Times New Roman" w:hAnsi="Times New Roman" w:cs="Times New Roman"/>
          <w:sz w:val="24"/>
          <w:szCs w:val="24"/>
          <w:lang w:val="en-GB" w:eastAsia="en-GB"/>
        </w:rPr>
        <w:br/>
      </w:r>
      <w:r w:rsidR="00513663" w:rsidRPr="00513663">
        <w:rPr>
          <w:rFonts w:ascii="Times New Roman" w:eastAsia="Times New Roman" w:hAnsi="Times New Roman" w:cs="Times New Roman"/>
          <w:i/>
          <w:iCs/>
          <w:sz w:val="24"/>
          <w:szCs w:val="24"/>
          <w:lang w:val="en-GB" w:eastAsia="en-GB"/>
        </w:rPr>
        <w:t>Explanation: The top suggestions based on the entered prefix and frequency ranking are displayed.</w:t>
      </w:r>
    </w:p>
    <w:p w:rsidR="00274BE4" w:rsidRDefault="00274BE4" w:rsidP="00513663">
      <w:pPr>
        <w:spacing w:before="100" w:beforeAutospacing="1" w:after="100" w:afterAutospacing="1" w:line="240" w:lineRule="auto"/>
        <w:rPr>
          <w:rFonts w:ascii="Times New Roman" w:eastAsia="Times New Roman" w:hAnsi="Times New Roman" w:cs="Times New Roman"/>
          <w:i/>
          <w:iCs/>
          <w:sz w:val="24"/>
          <w:szCs w:val="24"/>
          <w:lang w:val="en-GB" w:eastAsia="en-GB"/>
        </w:rPr>
      </w:pPr>
    </w:p>
    <w:p w:rsidR="00274BE4" w:rsidRPr="00513663" w:rsidRDefault="00274BE4" w:rsidP="00513663">
      <w:pPr>
        <w:spacing w:before="100" w:beforeAutospacing="1" w:after="100" w:afterAutospacing="1" w:line="240" w:lineRule="auto"/>
        <w:rPr>
          <w:rFonts w:ascii="Times New Roman" w:eastAsia="Times New Roman" w:hAnsi="Times New Roman" w:cs="Times New Roman"/>
          <w:sz w:val="24"/>
          <w:szCs w:val="24"/>
          <w:lang w:val="en-GB" w:eastAsia="en-GB"/>
        </w:rPr>
      </w:pPr>
      <w:r w:rsidRPr="00274BE4">
        <w:rPr>
          <w:rFonts w:ascii="Times New Roman" w:eastAsia="Times New Roman" w:hAnsi="Times New Roman" w:cs="Times New Roman"/>
          <w:sz w:val="24"/>
          <w:szCs w:val="24"/>
          <w:lang w:val="en-GB" w:eastAsia="en-GB"/>
        </w:rPr>
        <w:drawing>
          <wp:inline distT="0" distB="0" distL="0" distR="0" wp14:anchorId="4144C0E0" wp14:editId="1F832F2C">
            <wp:extent cx="3019847" cy="428685"/>
            <wp:effectExtent l="171450" t="171450" r="37147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19847" cy="428685"/>
                    </a:xfrm>
                    <a:prstGeom prst="rect">
                      <a:avLst/>
                    </a:prstGeom>
                    <a:ln>
                      <a:noFill/>
                    </a:ln>
                    <a:effectLst>
                      <a:outerShdw blurRad="292100" dist="139700" dir="2700000" algn="tl" rotWithShape="0">
                        <a:srgbClr val="333333">
                          <a:alpha val="65000"/>
                        </a:srgbClr>
                      </a:outerShdw>
                    </a:effectLst>
                  </pic:spPr>
                </pic:pic>
              </a:graphicData>
            </a:graphic>
          </wp:inline>
        </w:drawing>
      </w:r>
    </w:p>
    <w:p w:rsidR="00F11E48" w:rsidRPr="00513663" w:rsidRDefault="00F11E48" w:rsidP="00F11E48">
      <w:pPr>
        <w:spacing w:before="100" w:beforeAutospacing="1" w:after="100" w:afterAutospacing="1" w:line="240" w:lineRule="auto"/>
        <w:rPr>
          <w:rFonts w:ascii="Times New Roman" w:eastAsia="Times New Roman" w:hAnsi="Times New Roman" w:cs="Times New Roman"/>
          <w:sz w:val="24"/>
          <w:szCs w:val="24"/>
          <w:lang w:val="en-GB" w:eastAsia="en-GB"/>
        </w:rPr>
      </w:pPr>
      <w:r>
        <w:rPr>
          <w:rStyle w:val="Heading3Char"/>
          <w:bCs w:val="0"/>
          <w:lang w:val="en-GB" w:eastAsia="en-GB"/>
        </w:rPr>
        <w:t>Fig 4</w:t>
      </w:r>
      <w:r w:rsidRPr="008D66BE">
        <w:rPr>
          <w:rStyle w:val="Heading3Char"/>
          <w:bCs w:val="0"/>
          <w:lang w:val="en-GB" w:eastAsia="en-GB"/>
        </w:rPr>
        <w:t xml:space="preserve">: </w:t>
      </w:r>
      <w:r w:rsidR="00274BE4">
        <w:rPr>
          <w:rStyle w:val="Heading3Char"/>
          <w:bCs w:val="0"/>
          <w:lang w:val="en-GB" w:eastAsia="en-GB"/>
        </w:rPr>
        <w:t>N</w:t>
      </w:r>
      <w:r w:rsidR="00274BE4" w:rsidRPr="00274BE4">
        <w:rPr>
          <w:rStyle w:val="Heading3Char"/>
          <w:bCs w:val="0"/>
          <w:lang w:val="en-GB" w:eastAsia="en-GB"/>
        </w:rPr>
        <w:t>o Suggestions Found</w:t>
      </w:r>
      <w:r w:rsidRPr="00513663">
        <w:rPr>
          <w:rFonts w:ascii="Times New Roman" w:eastAsia="Times New Roman" w:hAnsi="Times New Roman" w:cs="Times New Roman"/>
          <w:sz w:val="24"/>
          <w:szCs w:val="24"/>
          <w:lang w:val="en-GB" w:eastAsia="en-GB"/>
        </w:rPr>
        <w:br/>
      </w:r>
      <w:r w:rsidRPr="00513663">
        <w:rPr>
          <w:rFonts w:ascii="Times New Roman" w:eastAsia="Times New Roman" w:hAnsi="Times New Roman" w:cs="Times New Roman"/>
          <w:i/>
          <w:iCs/>
          <w:sz w:val="24"/>
          <w:szCs w:val="24"/>
          <w:lang w:val="en-GB" w:eastAsia="en-GB"/>
        </w:rPr>
        <w:t xml:space="preserve">Explanation: </w:t>
      </w:r>
      <w:r w:rsidR="00274BE4" w:rsidRPr="00274BE4">
        <w:rPr>
          <w:rFonts w:ascii="Times New Roman" w:eastAsia="Times New Roman" w:hAnsi="Times New Roman" w:cs="Times New Roman"/>
          <w:i/>
          <w:iCs/>
          <w:sz w:val="24"/>
          <w:szCs w:val="24"/>
          <w:lang w:val="en-GB" w:eastAsia="en-GB"/>
        </w:rPr>
        <w:t xml:space="preserve">This screenshot shows the system’s response when no words in the AVL tree match the user-entered prefix. This indicates that the prefix either doesn't exist in the vocabulary </w:t>
      </w:r>
      <w:proofErr w:type="gramStart"/>
      <w:r w:rsidR="00274BE4" w:rsidRPr="00274BE4">
        <w:rPr>
          <w:rFonts w:ascii="Times New Roman" w:eastAsia="Times New Roman" w:hAnsi="Times New Roman" w:cs="Times New Roman"/>
          <w:i/>
          <w:iCs/>
          <w:sz w:val="24"/>
          <w:szCs w:val="24"/>
          <w:lang w:val="en-GB" w:eastAsia="en-GB"/>
        </w:rPr>
        <w:t>or</w:t>
      </w:r>
      <w:proofErr w:type="gramEnd"/>
      <w:r w:rsidR="00274BE4" w:rsidRPr="00274BE4">
        <w:rPr>
          <w:rFonts w:ascii="Times New Roman" w:eastAsia="Times New Roman" w:hAnsi="Times New Roman" w:cs="Times New Roman"/>
          <w:i/>
          <w:iCs/>
          <w:sz w:val="24"/>
          <w:szCs w:val="24"/>
          <w:lang w:val="en-GB" w:eastAsia="en-GB"/>
        </w:rPr>
        <w:t xml:space="preserve"> has too few characters to match any stored word. The system gracefully informs the user with a "No suggestions found" message.</w:t>
      </w:r>
    </w:p>
    <w:p w:rsidR="00905FCE" w:rsidRPr="00513663" w:rsidRDefault="00905FCE" w:rsidP="00513663"/>
    <w:sectPr w:rsidR="00905FCE" w:rsidRPr="005136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F0A2A47"/>
    <w:multiLevelType w:val="multilevel"/>
    <w:tmpl w:val="2382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E6548"/>
    <w:multiLevelType w:val="multilevel"/>
    <w:tmpl w:val="A8C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90D4E"/>
    <w:multiLevelType w:val="multilevel"/>
    <w:tmpl w:val="198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2B5B65"/>
    <w:multiLevelType w:val="multilevel"/>
    <w:tmpl w:val="173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B6BA1"/>
    <w:multiLevelType w:val="multilevel"/>
    <w:tmpl w:val="7ECC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5313BA"/>
    <w:multiLevelType w:val="multilevel"/>
    <w:tmpl w:val="029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A36BD1"/>
    <w:multiLevelType w:val="multilevel"/>
    <w:tmpl w:val="FF6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C664F8"/>
    <w:multiLevelType w:val="multilevel"/>
    <w:tmpl w:val="9AE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8456A"/>
    <w:multiLevelType w:val="multilevel"/>
    <w:tmpl w:val="59C0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C327FE"/>
    <w:multiLevelType w:val="multilevel"/>
    <w:tmpl w:val="EE8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51D0B"/>
    <w:multiLevelType w:val="multilevel"/>
    <w:tmpl w:val="C2E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FD10FE"/>
    <w:multiLevelType w:val="multilevel"/>
    <w:tmpl w:val="02C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45806"/>
    <w:multiLevelType w:val="multilevel"/>
    <w:tmpl w:val="396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4479F9"/>
    <w:multiLevelType w:val="multilevel"/>
    <w:tmpl w:val="0EEE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F131A6"/>
    <w:multiLevelType w:val="multilevel"/>
    <w:tmpl w:val="B08E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767E2"/>
    <w:multiLevelType w:val="multilevel"/>
    <w:tmpl w:val="51E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B0417D"/>
    <w:multiLevelType w:val="multilevel"/>
    <w:tmpl w:val="4B02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C308E4"/>
    <w:multiLevelType w:val="multilevel"/>
    <w:tmpl w:val="816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14"/>
  </w:num>
  <w:num w:numId="12">
    <w:abstractNumId w:val="19"/>
  </w:num>
  <w:num w:numId="13">
    <w:abstractNumId w:val="17"/>
  </w:num>
  <w:num w:numId="14">
    <w:abstractNumId w:val="18"/>
  </w:num>
  <w:num w:numId="15">
    <w:abstractNumId w:val="26"/>
  </w:num>
  <w:num w:numId="16">
    <w:abstractNumId w:val="16"/>
  </w:num>
  <w:num w:numId="17">
    <w:abstractNumId w:val="9"/>
  </w:num>
  <w:num w:numId="18">
    <w:abstractNumId w:val="20"/>
  </w:num>
  <w:num w:numId="19">
    <w:abstractNumId w:val="25"/>
  </w:num>
  <w:num w:numId="20">
    <w:abstractNumId w:val="10"/>
  </w:num>
  <w:num w:numId="21">
    <w:abstractNumId w:val="13"/>
  </w:num>
  <w:num w:numId="22">
    <w:abstractNumId w:val="24"/>
  </w:num>
  <w:num w:numId="23">
    <w:abstractNumId w:val="22"/>
  </w:num>
  <w:num w:numId="24">
    <w:abstractNumId w:val="21"/>
  </w:num>
  <w:num w:numId="25">
    <w:abstractNumId w:val="15"/>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74BE4"/>
    <w:rsid w:val="0029639D"/>
    <w:rsid w:val="00326F90"/>
    <w:rsid w:val="00513663"/>
    <w:rsid w:val="00695D0F"/>
    <w:rsid w:val="006B6129"/>
    <w:rsid w:val="007D70D0"/>
    <w:rsid w:val="008726BE"/>
    <w:rsid w:val="00890E60"/>
    <w:rsid w:val="008C5BF7"/>
    <w:rsid w:val="008D66BE"/>
    <w:rsid w:val="00905FCE"/>
    <w:rsid w:val="00A7357F"/>
    <w:rsid w:val="00AA1D8D"/>
    <w:rsid w:val="00B47730"/>
    <w:rsid w:val="00CB0664"/>
    <w:rsid w:val="00D23D79"/>
    <w:rsid w:val="00D30B8B"/>
    <w:rsid w:val="00ED3E98"/>
    <w:rsid w:val="00F11E48"/>
    <w:rsid w:val="00F13CDA"/>
    <w:rsid w:val="00F6212A"/>
    <w:rsid w:val="00F90049"/>
    <w:rsid w:val="00FC61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1366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5136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13663"/>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F11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1366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5136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13663"/>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F11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77426">
      <w:bodyDiv w:val="1"/>
      <w:marLeft w:val="0"/>
      <w:marRight w:val="0"/>
      <w:marTop w:val="0"/>
      <w:marBottom w:val="0"/>
      <w:divBdr>
        <w:top w:val="none" w:sz="0" w:space="0" w:color="auto"/>
        <w:left w:val="none" w:sz="0" w:space="0" w:color="auto"/>
        <w:bottom w:val="none" w:sz="0" w:space="0" w:color="auto"/>
        <w:right w:val="none" w:sz="0" w:space="0" w:color="auto"/>
      </w:divBdr>
    </w:div>
    <w:div w:id="1196842928">
      <w:bodyDiv w:val="1"/>
      <w:marLeft w:val="0"/>
      <w:marRight w:val="0"/>
      <w:marTop w:val="0"/>
      <w:marBottom w:val="0"/>
      <w:divBdr>
        <w:top w:val="none" w:sz="0" w:space="0" w:color="auto"/>
        <w:left w:val="none" w:sz="0" w:space="0" w:color="auto"/>
        <w:bottom w:val="none" w:sz="0" w:space="0" w:color="auto"/>
        <w:right w:val="none" w:sz="0" w:space="0" w:color="auto"/>
      </w:divBdr>
    </w:div>
    <w:div w:id="1784764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F2915-F240-46C7-BE0E-1DD2587A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Windows User</cp:lastModifiedBy>
  <cp:revision>6</cp:revision>
  <dcterms:created xsi:type="dcterms:W3CDTF">2013-12-23T23:15:00Z</dcterms:created>
  <dcterms:modified xsi:type="dcterms:W3CDTF">2025-06-08T00:12:00Z</dcterms:modified>
  <cp:category/>
</cp:coreProperties>
</file>